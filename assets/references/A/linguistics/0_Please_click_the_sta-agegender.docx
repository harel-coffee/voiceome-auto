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(N=355)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(N=662)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(N=281)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(N=469)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(N=111)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(N=223)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(N=41)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(N=127)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(N=35)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(N=79)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(N=2410)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1.008</w:t>
              <w:br/>
              <w:t>(+/- 0.243)</w:t>
            </w:r>
          </w:p>
        </w:tc>
        <w:tc>
          <w:tcPr>
            <w:tcW w:type="dxa" w:w="2835"/>
          </w:tcPr>
          <w:p>
            <w:r>
              <w:t>0.992</w:t>
              <w:br/>
              <w:t>(+/- 0.186)</w:t>
            </w:r>
          </w:p>
        </w:tc>
        <w:tc>
          <w:tcPr>
            <w:tcW w:type="dxa" w:w="2835"/>
          </w:tcPr>
          <w:p>
            <w:r>
              <w:t>1.007</w:t>
              <w:br/>
              <w:t>(+/- 0.253)</w:t>
            </w:r>
          </w:p>
        </w:tc>
        <w:tc>
          <w:tcPr>
            <w:tcW w:type="dxa" w:w="2835"/>
          </w:tcPr>
          <w:p>
            <w:r>
              <w:t>1.043</w:t>
              <w:br/>
              <w:t>(+/- 0.593)</w:t>
            </w:r>
          </w:p>
        </w:tc>
        <w:tc>
          <w:tcPr>
            <w:tcW w:type="dxa" w:w="2835"/>
          </w:tcPr>
          <w:p>
            <w:r>
              <w:t>1.027</w:t>
              <w:br/>
              <w:t>(+/- 0.454)</w:t>
            </w:r>
          </w:p>
        </w:tc>
        <w:tc>
          <w:tcPr>
            <w:tcW w:type="dxa" w:w="2835"/>
          </w:tcPr>
          <w:p>
            <w:r>
              <w:t>0.996</w:t>
              <w:br/>
              <w:t>(+/- 0.116)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1.0</w:t>
              <w:br/>
              <w:t>(+/- 0.225)</w:t>
            </w:r>
          </w:p>
        </w:tc>
        <w:tc>
          <w:tcPr>
            <w:tcW w:type="dxa" w:w="2835"/>
          </w:tcPr>
          <w:p>
            <w:r>
              <w:t>1.008</w:t>
              <w:br/>
              <w:t>(+/- 0.331)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(+/- 0.13)</w:t>
            </w:r>
          </w:p>
        </w:tc>
        <w:tc>
          <w:tcPr>
            <w:tcW w:type="dxa" w:w="2835"/>
          </w:tcPr>
          <w:p>
            <w:r>
              <w:t>0.005</w:t>
              <w:br/>
              <w:t>(+/- 0.087)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0.017</w:t>
              <w:br/>
              <w:t>(+/- 0.216)</w:t>
            </w:r>
          </w:p>
        </w:tc>
        <w:tc>
          <w:tcPr>
            <w:tcW w:type="dxa" w:w="2835"/>
          </w:tcPr>
          <w:p>
            <w:r>
              <w:t>0.018</w:t>
              <w:br/>
              <w:t>(+/- 0.189)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(+/- 0.224)</w:t>
            </w:r>
          </w:p>
        </w:tc>
        <w:tc>
          <w:tcPr>
            <w:tcW w:type="dxa" w:w="2835"/>
          </w:tcPr>
          <w:p>
            <w:r>
              <w:t>0.01</w:t>
              <w:br/>
              <w:t>(+/- 0.136)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0.972</w:t>
              <w:br/>
              <w:t>(+/- 0.197)</w:t>
            </w:r>
          </w:p>
        </w:tc>
        <w:tc>
          <w:tcPr>
            <w:tcW w:type="dxa" w:w="2835"/>
          </w:tcPr>
          <w:p>
            <w:r>
              <w:t>0.98</w:t>
              <w:br/>
              <w:t>(+/- 0.185)</w:t>
            </w:r>
          </w:p>
        </w:tc>
        <w:tc>
          <w:tcPr>
            <w:tcW w:type="dxa" w:w="2835"/>
          </w:tcPr>
          <w:p>
            <w:r>
              <w:t>0.979</w:t>
              <w:br/>
              <w:t>(+/- 0.167)</w:t>
            </w:r>
          </w:p>
        </w:tc>
        <w:tc>
          <w:tcPr>
            <w:tcW w:type="dxa" w:w="2835"/>
          </w:tcPr>
          <w:p>
            <w:r>
              <w:t>0.994</w:t>
              <w:br/>
              <w:t>(+/- 0.265)</w:t>
            </w:r>
          </w:p>
        </w:tc>
        <w:tc>
          <w:tcPr>
            <w:tcW w:type="dxa" w:w="2835"/>
          </w:tcPr>
          <w:p>
            <w:r>
              <w:t>0.946</w:t>
              <w:br/>
              <w:t>(+/- 0.226)</w:t>
            </w:r>
          </w:p>
        </w:tc>
        <w:tc>
          <w:tcPr>
            <w:tcW w:type="dxa" w:w="2835"/>
          </w:tcPr>
          <w:p>
            <w:r>
              <w:t>0.996</w:t>
              <w:br/>
              <w:t>(+/- 0.116)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0.975</w:t>
              <w:br/>
              <w:t>(+/- 0.224)</w:t>
            </w:r>
          </w:p>
        </w:tc>
        <w:tc>
          <w:tcPr>
            <w:tcW w:type="dxa" w:w="2835"/>
          </w:tcPr>
          <w:p>
            <w:r>
              <w:t>0.981</w:t>
              <w:br/>
              <w:t>(+/- 0.202)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3.042</w:t>
              <w:br/>
              <w:t>(+/- 0.633)</w:t>
            </w:r>
          </w:p>
        </w:tc>
        <w:tc>
          <w:tcPr>
            <w:tcW w:type="dxa" w:w="2835"/>
          </w:tcPr>
          <w:p>
            <w:r>
              <w:t>2.979</w:t>
              <w:br/>
              <w:t>(+/- 0.403)</w:t>
            </w:r>
          </w:p>
        </w:tc>
        <w:tc>
          <w:tcPr>
            <w:tcW w:type="dxa" w:w="2835"/>
          </w:tcPr>
          <w:p>
            <w:r>
              <w:t>3.043</w:t>
              <w:br/>
              <w:t>(+/- 0.799)</w:t>
            </w:r>
          </w:p>
        </w:tc>
        <w:tc>
          <w:tcPr>
            <w:tcW w:type="dxa" w:w="2835"/>
          </w:tcPr>
          <w:p>
            <w:r>
              <w:t>3.066</w:t>
              <w:br/>
              <w:t>(+/- 1.04)</w:t>
            </w:r>
          </w:p>
        </w:tc>
        <w:tc>
          <w:tcPr>
            <w:tcW w:type="dxa" w:w="2835"/>
          </w:tcPr>
          <w:p>
            <w:r>
              <w:t>2.991</w:t>
              <w:br/>
              <w:t>(+/- 0.577)</w:t>
            </w:r>
          </w:p>
        </w:tc>
        <w:tc>
          <w:tcPr>
            <w:tcW w:type="dxa" w:w="2835"/>
          </w:tcPr>
          <w:p>
            <w:r>
              <w:t>2.987</w:t>
              <w:br/>
              <w:t>(+/- 0.2)</w:t>
            </w:r>
          </w:p>
        </w:tc>
        <w:tc>
          <w:tcPr>
            <w:tcW w:type="dxa" w:w="2835"/>
          </w:tcPr>
          <w:p>
            <w:r>
              <w:t>3.049</w:t>
              <w:br/>
              <w:t>(+/- 0.582)</w:t>
            </w:r>
          </w:p>
        </w:tc>
        <w:tc>
          <w:tcPr>
            <w:tcW w:type="dxa" w:w="2835"/>
          </w:tcPr>
          <w:p>
            <w:r>
              <w:t>2.992</w:t>
              <w:br/>
              <w:t>(+/- 0.266)</w:t>
            </w:r>
          </w:p>
        </w:tc>
        <w:tc>
          <w:tcPr>
            <w:tcW w:type="dxa" w:w="2835"/>
          </w:tcPr>
          <w:p>
            <w:r>
              <w:t>3.0</w:t>
              <w:br/>
              <w:t>(+/- 0.632)</w:t>
            </w:r>
          </w:p>
        </w:tc>
        <w:tc>
          <w:tcPr>
            <w:tcW w:type="dxa" w:w="2835"/>
          </w:tcPr>
          <w:p>
            <w:r>
              <w:t>3.127</w:t>
              <w:br/>
              <w:t>(+/- 0.847)</w:t>
            </w:r>
          </w:p>
        </w:tc>
        <w:tc>
          <w:tcPr>
            <w:tcW w:type="dxa" w:w="2835"/>
          </w:tcPr>
          <w:p>
            <w:r>
              <w:t>3.021</w:t>
              <w:br/>
              <w:t>(+/- 0.671)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(+/- 0.19)</w:t>
            </w:r>
          </w:p>
        </w:tc>
        <w:tc>
          <w:tcPr>
            <w:tcW w:type="dxa" w:w="2835"/>
          </w:tcPr>
          <w:p>
            <w:r>
              <w:t>0.023</w:t>
              <w:br/>
              <w:t>(+/- 0.177)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0.03</w:t>
              <w:br/>
              <w:t>(+/- 0.234)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0.024</w:t>
              <w:br/>
              <w:t>(+/- 0.152)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0.063</w:t>
              <w:br/>
              <w:t>(+/- 0.368)</w:t>
            </w:r>
          </w:p>
        </w:tc>
        <w:tc>
          <w:tcPr>
            <w:tcW w:type="dxa" w:w="2835"/>
          </w:tcPr>
          <w:p>
            <w:r>
              <w:t>0.024</w:t>
              <w:br/>
              <w:t>(+/- 0.189)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0.997</w:t>
              <w:br/>
              <w:t>(+/- 0.159)</w:t>
            </w:r>
          </w:p>
        </w:tc>
        <w:tc>
          <w:tcPr>
            <w:tcW w:type="dxa" w:w="2835"/>
          </w:tcPr>
          <w:p>
            <w:r>
              <w:t>0.97</w:t>
              <w:br/>
              <w:t>(+/- 0.171)</w:t>
            </w:r>
          </w:p>
        </w:tc>
        <w:tc>
          <w:tcPr>
            <w:tcW w:type="dxa" w:w="2835"/>
          </w:tcPr>
          <w:p>
            <w:r>
              <w:t>0.986</w:t>
              <w:br/>
              <w:t>(+/- 0.168)</w:t>
            </w:r>
          </w:p>
        </w:tc>
        <w:tc>
          <w:tcPr>
            <w:tcW w:type="dxa" w:w="2835"/>
          </w:tcPr>
          <w:p>
            <w:r>
              <w:t>0.983</w:t>
              <w:br/>
              <w:t>(+/- 0.184)</w:t>
            </w:r>
          </w:p>
        </w:tc>
        <w:tc>
          <w:tcPr>
            <w:tcW w:type="dxa" w:w="2835"/>
          </w:tcPr>
          <w:p>
            <w:r>
              <w:t>0.982</w:t>
              <w:br/>
              <w:t>(+/- 0.232)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0.976</w:t>
              <w:br/>
              <w:t>(+/- 0.269)</w:t>
            </w:r>
          </w:p>
        </w:tc>
        <w:tc>
          <w:tcPr>
            <w:tcW w:type="dxa" w:w="2835"/>
          </w:tcPr>
          <w:p>
            <w:r>
              <w:t>0.992</w:t>
              <w:br/>
              <w:t>(+/- 0.153)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0.987</w:t>
              <w:br/>
              <w:t>(+/- 0.194)</w:t>
            </w:r>
          </w:p>
        </w:tc>
        <w:tc>
          <w:tcPr>
            <w:tcW w:type="dxa" w:w="2835"/>
          </w:tcPr>
          <w:p>
            <w:r>
              <w:t>0.983</w:t>
              <w:br/>
              <w:t>(+/- 0.173)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1.983</w:t>
              <w:br/>
              <w:t>(+/- 0.39)</w:t>
            </w:r>
          </w:p>
        </w:tc>
        <w:tc>
          <w:tcPr>
            <w:tcW w:type="dxa" w:w="2835"/>
          </w:tcPr>
          <w:p>
            <w:r>
              <w:t>1.947</w:t>
              <w:br/>
              <w:t>(+/- 0.328)</w:t>
            </w:r>
          </w:p>
        </w:tc>
        <w:tc>
          <w:tcPr>
            <w:tcW w:type="dxa" w:w="2835"/>
          </w:tcPr>
          <w:p>
            <w:r>
              <w:t>1.968</w:t>
              <w:br/>
              <w:t>(+/- 0.408)</w:t>
            </w:r>
          </w:p>
        </w:tc>
        <w:tc>
          <w:tcPr>
            <w:tcW w:type="dxa" w:w="2835"/>
          </w:tcPr>
          <w:p>
            <w:r>
              <w:t>1.979</w:t>
              <w:br/>
              <w:t>(+/- 0.423)</w:t>
            </w:r>
          </w:p>
        </w:tc>
        <w:tc>
          <w:tcPr>
            <w:tcW w:type="dxa" w:w="2835"/>
          </w:tcPr>
          <w:p>
            <w:r>
              <w:t>1.973</w:t>
              <w:br/>
              <w:t>(+/- 0.528)</w:t>
            </w:r>
          </w:p>
        </w:tc>
        <w:tc>
          <w:tcPr>
            <w:tcW w:type="dxa" w:w="2835"/>
          </w:tcPr>
          <w:p>
            <w:r>
              <w:t>1.969</w:t>
              <w:br/>
              <w:t>(+/- 0.239)</w:t>
            </w:r>
          </w:p>
        </w:tc>
        <w:tc>
          <w:tcPr>
            <w:tcW w:type="dxa" w:w="2835"/>
          </w:tcPr>
          <w:p>
            <w:r>
              <w:t>2.0</w:t>
              <w:br/>
              <w:t>(+/- 0.442)</w:t>
            </w:r>
          </w:p>
        </w:tc>
        <w:tc>
          <w:tcPr>
            <w:tcW w:type="dxa" w:w="2835"/>
          </w:tcPr>
          <w:p>
            <w:r>
              <w:t>1.945</w:t>
              <w:br/>
              <w:t>(+/- 0.289)</w:t>
            </w:r>
          </w:p>
        </w:tc>
        <w:tc>
          <w:tcPr>
            <w:tcW w:type="dxa" w:w="2835"/>
          </w:tcPr>
          <w:p>
            <w:r>
              <w:t>1.971</w:t>
              <w:br/>
              <w:t>(+/- 0.506)</w:t>
            </w:r>
          </w:p>
        </w:tc>
        <w:tc>
          <w:tcPr>
            <w:tcW w:type="dxa" w:w="2835"/>
          </w:tcPr>
          <w:p>
            <w:r>
              <w:t>2.038</w:t>
              <w:br/>
              <w:t>(+/- 0.605)</w:t>
            </w:r>
          </w:p>
        </w:tc>
        <w:tc>
          <w:tcPr>
            <w:tcW w:type="dxa" w:w="2835"/>
          </w:tcPr>
          <w:p>
            <w:r>
              <w:t>1.968</w:t>
              <w:br/>
              <w:t>(+/- 0.388)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7.946</w:t>
              <w:br/>
              <w:t>(+/- 1.555)</w:t>
            </w:r>
          </w:p>
        </w:tc>
        <w:tc>
          <w:tcPr>
            <w:tcW w:type="dxa" w:w="2835"/>
          </w:tcPr>
          <w:p>
            <w:r>
              <w:t>7.807</w:t>
              <w:br/>
              <w:t>(+/- 1.287)</w:t>
            </w:r>
          </w:p>
        </w:tc>
        <w:tc>
          <w:tcPr>
            <w:tcW w:type="dxa" w:w="2835"/>
          </w:tcPr>
          <w:p>
            <w:r>
              <w:t>7.925</w:t>
              <w:br/>
              <w:t>(+/- 1.312)</w:t>
            </w:r>
          </w:p>
        </w:tc>
        <w:tc>
          <w:tcPr>
            <w:tcW w:type="dxa" w:w="2835"/>
          </w:tcPr>
          <w:p>
            <w:r>
              <w:t>7.953</w:t>
              <w:br/>
              <w:t>(+/- 1.55)</w:t>
            </w:r>
          </w:p>
        </w:tc>
        <w:tc>
          <w:tcPr>
            <w:tcW w:type="dxa" w:w="2835"/>
          </w:tcPr>
          <w:p>
            <w:r>
              <w:t>7.919</w:t>
              <w:br/>
              <w:t>(+/- 1.996)</w:t>
            </w:r>
          </w:p>
        </w:tc>
        <w:tc>
          <w:tcPr>
            <w:tcW w:type="dxa" w:w="2835"/>
          </w:tcPr>
          <w:p>
            <w:r>
              <w:t>7.933</w:t>
              <w:br/>
              <w:t>(+/- 0.787)</w:t>
            </w:r>
          </w:p>
        </w:tc>
        <w:tc>
          <w:tcPr>
            <w:tcW w:type="dxa" w:w="2835"/>
          </w:tcPr>
          <w:p>
            <w:r>
              <w:t>8.049</w:t>
              <w:br/>
              <w:t>(+/- 1.577)</w:t>
            </w:r>
          </w:p>
        </w:tc>
        <w:tc>
          <w:tcPr>
            <w:tcW w:type="dxa" w:w="2835"/>
          </w:tcPr>
          <w:p>
            <w:r>
              <w:t>7.858</w:t>
              <w:br/>
              <w:t>(+/- 1.002)</w:t>
            </w:r>
          </w:p>
        </w:tc>
        <w:tc>
          <w:tcPr>
            <w:tcW w:type="dxa" w:w="2835"/>
          </w:tcPr>
          <w:p>
            <w:r>
              <w:t>8.114</w:t>
              <w:br/>
              <w:t>(+/- 1.737)</w:t>
            </w:r>
          </w:p>
        </w:tc>
        <w:tc>
          <w:tcPr>
            <w:tcW w:type="dxa" w:w="2835"/>
          </w:tcPr>
          <w:p>
            <w:r>
              <w:t>8.076</w:t>
              <w:br/>
              <w:t>(+/- 2.209)</w:t>
            </w:r>
          </w:p>
        </w:tc>
        <w:tc>
          <w:tcPr>
            <w:tcW w:type="dxa" w:w="2835"/>
          </w:tcPr>
          <w:p>
            <w:r>
              <w:t>7.905</w:t>
              <w:br/>
              <w:t>(+/- 1.432)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</w:t>
              <w:br/>
              <w:t>(+/- 0.19)</w:t>
            </w:r>
          </w:p>
        </w:tc>
        <w:tc>
          <w:tcPr>
            <w:tcW w:type="dxa" w:w="2835"/>
          </w:tcPr>
          <w:p>
            <w:r>
              <w:t>0.965</w:t>
              <w:br/>
              <w:t>(+/- 0.183)</w:t>
            </w:r>
          </w:p>
        </w:tc>
        <w:tc>
          <w:tcPr>
            <w:tcW w:type="dxa" w:w="2835"/>
          </w:tcPr>
          <w:p>
            <w:r>
              <w:t>0.975</w:t>
              <w:br/>
              <w:t>(+/- 0.156)</w:t>
            </w:r>
          </w:p>
        </w:tc>
        <w:tc>
          <w:tcPr>
            <w:tcW w:type="dxa" w:w="2835"/>
          </w:tcPr>
          <w:p>
            <w:r>
              <w:t>0.97</w:t>
              <w:br/>
              <w:t>(+/- 0.182)</w:t>
            </w:r>
          </w:p>
        </w:tc>
        <w:tc>
          <w:tcPr>
            <w:tcW w:type="dxa" w:w="2835"/>
          </w:tcPr>
          <w:p>
            <w:r>
              <w:t>0.982</w:t>
              <w:br/>
              <w:t>(+/- 0.3)</w:t>
            </w:r>
          </w:p>
        </w:tc>
        <w:tc>
          <w:tcPr>
            <w:tcW w:type="dxa" w:w="2835"/>
          </w:tcPr>
          <w:p>
            <w:r>
              <w:t>0.982</w:t>
              <w:br/>
              <w:t>(+/- 0.133)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0.975</w:t>
              <w:br/>
              <w:t>(+/- 0.224)</w:t>
            </w:r>
          </w:p>
        </w:tc>
        <w:tc>
          <w:tcPr>
            <w:tcW w:type="dxa" w:w="2835"/>
          </w:tcPr>
          <w:p>
            <w:r>
              <w:t>0.974</w:t>
              <w:br/>
              <w:t>(+/- 0.186)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</w:t>
              <w:br/>
              <w:t>(+/- 0.218)</w:t>
            </w:r>
          </w:p>
        </w:tc>
        <w:tc>
          <w:tcPr>
            <w:tcW w:type="dxa" w:w="2835"/>
          </w:tcPr>
          <w:p>
            <w:r>
              <w:t>0.974</w:t>
              <w:br/>
              <w:t>(+/- 0.193)</w:t>
            </w:r>
          </w:p>
        </w:tc>
        <w:tc>
          <w:tcPr>
            <w:tcW w:type="dxa" w:w="2835"/>
          </w:tcPr>
          <w:p>
            <w:r>
              <w:t>0.975</w:t>
              <w:br/>
              <w:t>(+/- 0.156)</w:t>
            </w:r>
          </w:p>
        </w:tc>
        <w:tc>
          <w:tcPr>
            <w:tcW w:type="dxa" w:w="2835"/>
          </w:tcPr>
          <w:p>
            <w:r>
              <w:t>0.977</w:t>
              <w:br/>
              <w:t>(+/- 0.2)</w:t>
            </w:r>
          </w:p>
        </w:tc>
        <w:tc>
          <w:tcPr>
            <w:tcW w:type="dxa" w:w="2835"/>
          </w:tcPr>
          <w:p>
            <w:r>
              <w:t>0.964</w:t>
              <w:br/>
              <w:t>(+/- 0.23)</w:t>
            </w:r>
          </w:p>
        </w:tc>
        <w:tc>
          <w:tcPr>
            <w:tcW w:type="dxa" w:w="2835"/>
          </w:tcPr>
          <w:p>
            <w:r>
              <w:t>0.996</w:t>
              <w:br/>
              <w:t>(+/- 0.116)</w:t>
            </w:r>
          </w:p>
        </w:tc>
        <w:tc>
          <w:tcPr>
            <w:tcW w:type="dxa" w:w="2835"/>
          </w:tcPr>
          <w:p>
            <w:r>
              <w:t>1.024</w:t>
              <w:br/>
              <w:t>(+/- 0.154)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0.975</w:t>
              <w:br/>
              <w:t>(+/- 0.224)</w:t>
            </w:r>
          </w:p>
        </w:tc>
        <w:tc>
          <w:tcPr>
            <w:tcW w:type="dxa" w:w="2835"/>
          </w:tcPr>
          <w:p>
            <w:r>
              <w:t>0.98</w:t>
              <w:br/>
              <w:t>(+/- 0.193)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0.994</w:t>
              <w:br/>
              <w:t>(+/- 0.168)</w:t>
            </w:r>
          </w:p>
        </w:tc>
        <w:tc>
          <w:tcPr>
            <w:tcW w:type="dxa" w:w="2835"/>
          </w:tcPr>
          <w:p>
            <w:r>
              <w:t>0.988</w:t>
              <w:br/>
              <w:t>(+/- 0.213)</w:t>
            </w:r>
          </w:p>
        </w:tc>
        <w:tc>
          <w:tcPr>
            <w:tcW w:type="dxa" w:w="2835"/>
          </w:tcPr>
          <w:p>
            <w:r>
              <w:t>1.011</w:t>
              <w:br/>
              <w:t>(+/- 0.273)</w:t>
            </w:r>
          </w:p>
        </w:tc>
        <w:tc>
          <w:tcPr>
            <w:tcW w:type="dxa" w:w="2835"/>
          </w:tcPr>
          <w:p>
            <w:r>
              <w:t>1.017</w:t>
              <w:br/>
              <w:t>(+/- 0.326)</w:t>
            </w:r>
          </w:p>
        </w:tc>
        <w:tc>
          <w:tcPr>
            <w:tcW w:type="dxa" w:w="2835"/>
          </w:tcPr>
          <w:p>
            <w:r>
              <w:t>0.991</w:t>
              <w:br/>
              <w:t>(+/- 0.251)</w:t>
            </w:r>
          </w:p>
        </w:tc>
        <w:tc>
          <w:tcPr>
            <w:tcW w:type="dxa" w:w="2835"/>
          </w:tcPr>
          <w:p>
            <w:r>
              <w:t>0.996</w:t>
              <w:br/>
              <w:t>(+/- 0.116)</w:t>
            </w:r>
          </w:p>
        </w:tc>
        <w:tc>
          <w:tcPr>
            <w:tcW w:type="dxa" w:w="2835"/>
          </w:tcPr>
          <w:p>
            <w:r>
              <w:t>1.024</w:t>
              <w:br/>
              <w:t>(+/- 0.154)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0.975</w:t>
              <w:br/>
              <w:t>(+/- 0.157)</w:t>
            </w:r>
          </w:p>
        </w:tc>
        <w:tc>
          <w:tcPr>
            <w:tcW w:type="dxa" w:w="2835"/>
          </w:tcPr>
          <w:p>
            <w:r>
              <w:t>0.999</w:t>
              <w:br/>
              <w:t>(+/- 0.239)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0.994</w:t>
              <w:br/>
              <w:t>(+/- 0.199)</w:t>
            </w:r>
          </w:p>
        </w:tc>
        <w:tc>
          <w:tcPr>
            <w:tcW w:type="dxa" w:w="2835"/>
          </w:tcPr>
          <w:p>
            <w:r>
              <w:t>0.976</w:t>
              <w:br/>
              <w:t>(+/- 0.154)</w:t>
            </w:r>
          </w:p>
        </w:tc>
        <w:tc>
          <w:tcPr>
            <w:tcW w:type="dxa" w:w="2835"/>
          </w:tcPr>
          <w:p>
            <w:r>
              <w:t>1.0</w:t>
              <w:br/>
              <w:t>(+/- 0.146)</w:t>
            </w:r>
          </w:p>
        </w:tc>
        <w:tc>
          <w:tcPr>
            <w:tcW w:type="dxa" w:w="2835"/>
          </w:tcPr>
          <w:p>
            <w:r>
              <w:t>0.983</w:t>
              <w:br/>
              <w:t>(+/- 0.172)</w:t>
            </w:r>
          </w:p>
        </w:tc>
        <w:tc>
          <w:tcPr>
            <w:tcW w:type="dxa" w:w="2835"/>
          </w:tcPr>
          <w:p>
            <w:r>
              <w:t>1.0</w:t>
              <w:br/>
              <w:t>(+/- 0.232)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0.976</w:t>
              <w:br/>
              <w:t>(+/- 0.269)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1.025</w:t>
              <w:br/>
              <w:t>(+/- 0.317)</w:t>
            </w:r>
          </w:p>
        </w:tc>
        <w:tc>
          <w:tcPr>
            <w:tcW w:type="dxa" w:w="2835"/>
          </w:tcPr>
          <w:p>
            <w:r>
              <w:t>0.987</w:t>
              <w:br/>
              <w:t>(+/- 0.176)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1.02</w:t>
              <w:br/>
              <w:t>(+/- 0.285)</w:t>
            </w:r>
          </w:p>
        </w:tc>
        <w:tc>
          <w:tcPr>
            <w:tcW w:type="dxa" w:w="2835"/>
          </w:tcPr>
          <w:p>
            <w:r>
              <w:t>1.012</w:t>
              <w:br/>
              <w:t>(+/- 0.226)</w:t>
            </w:r>
          </w:p>
        </w:tc>
        <w:tc>
          <w:tcPr>
            <w:tcW w:type="dxa" w:w="2835"/>
          </w:tcPr>
          <w:p>
            <w:r>
              <w:t>1.028</w:t>
              <w:br/>
              <w:t>(+/- 0.347)</w:t>
            </w:r>
          </w:p>
        </w:tc>
        <w:tc>
          <w:tcPr>
            <w:tcW w:type="dxa" w:w="2835"/>
          </w:tcPr>
          <w:p>
            <w:r>
              <w:t>1.047</w:t>
              <w:br/>
              <w:t>(+/- 0.436)</w:t>
            </w:r>
          </w:p>
        </w:tc>
        <w:tc>
          <w:tcPr>
            <w:tcW w:type="dxa" w:w="2835"/>
          </w:tcPr>
          <w:p>
            <w:r>
              <w:t>1.045</w:t>
              <w:br/>
              <w:t>(+/- 0.389)</w:t>
            </w:r>
          </w:p>
        </w:tc>
        <w:tc>
          <w:tcPr>
            <w:tcW w:type="dxa" w:w="2835"/>
          </w:tcPr>
          <w:p>
            <w:r>
              <w:t>1.013</w:t>
              <w:br/>
              <w:t>(+/- 0.115)</w:t>
            </w:r>
          </w:p>
        </w:tc>
        <w:tc>
          <w:tcPr>
            <w:tcW w:type="dxa" w:w="2835"/>
          </w:tcPr>
          <w:p>
            <w:r>
              <w:t>1.024</w:t>
              <w:br/>
              <w:t>(+/- 0.154)</w:t>
            </w:r>
          </w:p>
        </w:tc>
        <w:tc>
          <w:tcPr>
            <w:tcW w:type="dxa" w:w="2835"/>
          </w:tcPr>
          <w:p>
            <w:r>
              <w:t>1.016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1.076</w:t>
              <w:br/>
              <w:t>(+/- 0.414)</w:t>
            </w:r>
          </w:p>
        </w:tc>
        <w:tc>
          <w:tcPr>
            <w:tcW w:type="dxa" w:w="2835"/>
          </w:tcPr>
          <w:p>
            <w:r>
              <w:t>1.026</w:t>
              <w:br/>
              <w:t>(+/- 0.306)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3.975</w:t>
              <w:br/>
              <w:t>(+/- 0.685)</w:t>
            </w:r>
          </w:p>
        </w:tc>
        <w:tc>
          <w:tcPr>
            <w:tcW w:type="dxa" w:w="2835"/>
          </w:tcPr>
          <w:p>
            <w:r>
              <w:t>3.906</w:t>
              <w:br/>
              <w:t>(+/- 0.617)</w:t>
            </w:r>
          </w:p>
        </w:tc>
        <w:tc>
          <w:tcPr>
            <w:tcW w:type="dxa" w:w="2835"/>
          </w:tcPr>
          <w:p>
            <w:r>
              <w:t>3.954</w:t>
              <w:br/>
              <w:t>(+/- 0.61)</w:t>
            </w:r>
          </w:p>
        </w:tc>
        <w:tc>
          <w:tcPr>
            <w:tcW w:type="dxa" w:w="2835"/>
          </w:tcPr>
          <w:p>
            <w:r>
              <w:t>3.945</w:t>
              <w:br/>
              <w:t>(+/- 0.654)</w:t>
            </w:r>
          </w:p>
        </w:tc>
        <w:tc>
          <w:tcPr>
            <w:tcW w:type="dxa" w:w="2835"/>
          </w:tcPr>
          <w:p>
            <w:r>
              <w:t>3.991</w:t>
              <w:br/>
              <w:t>(+/- 1.127)</w:t>
            </w:r>
          </w:p>
        </w:tc>
        <w:tc>
          <w:tcPr>
            <w:tcW w:type="dxa" w:w="2835"/>
          </w:tcPr>
          <w:p>
            <w:r>
              <w:t>3.969</w:t>
              <w:br/>
              <w:t>(+/- 0.383)</w:t>
            </w:r>
          </w:p>
        </w:tc>
        <w:tc>
          <w:tcPr>
            <w:tcW w:type="dxa" w:w="2835"/>
          </w:tcPr>
          <w:p>
            <w:r>
              <w:t>4.024</w:t>
              <w:br/>
              <w:t>(+/- 0.604)</w:t>
            </w:r>
          </w:p>
        </w:tc>
        <w:tc>
          <w:tcPr>
            <w:tcW w:type="dxa" w:w="2835"/>
          </w:tcPr>
          <w:p>
            <w:r>
              <w:t>3.945</w:t>
              <w:br/>
              <w:t>(+/- 0.507)</w:t>
            </w:r>
          </w:p>
        </w:tc>
        <w:tc>
          <w:tcPr>
            <w:tcW w:type="dxa" w:w="2835"/>
          </w:tcPr>
          <w:p>
            <w:r>
              <w:t>4.086</w:t>
              <w:br/>
              <w:t>(+/- 0.77)</w:t>
            </w:r>
          </w:p>
        </w:tc>
        <w:tc>
          <w:tcPr>
            <w:tcW w:type="dxa" w:w="2835"/>
          </w:tcPr>
          <w:p>
            <w:r>
              <w:t>4.0</w:t>
              <w:br/>
              <w:t>(+/- 0.994)</w:t>
            </w:r>
          </w:p>
        </w:tc>
        <w:tc>
          <w:tcPr>
            <w:tcW w:type="dxa" w:w="2835"/>
          </w:tcPr>
          <w:p>
            <w:r>
              <w:t>3.949</w:t>
              <w:br/>
              <w:t>(+/- 0.664)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0.992</w:t>
              <w:br/>
              <w:t>(+/- 0.205)</w:t>
            </w:r>
          </w:p>
        </w:tc>
        <w:tc>
          <w:tcPr>
            <w:tcW w:type="dxa" w:w="2835"/>
          </w:tcPr>
          <w:p>
            <w:r>
              <w:t>0.977</w:t>
              <w:br/>
              <w:t>(+/- 0.168)</w:t>
            </w:r>
          </w:p>
        </w:tc>
        <w:tc>
          <w:tcPr>
            <w:tcW w:type="dxa" w:w="2835"/>
          </w:tcPr>
          <w:p>
            <w:r>
              <w:t>0.996</w:t>
              <w:br/>
              <w:t>(+/- 0.231)</w:t>
            </w:r>
          </w:p>
        </w:tc>
        <w:tc>
          <w:tcPr>
            <w:tcW w:type="dxa" w:w="2835"/>
          </w:tcPr>
          <w:p>
            <w:r>
              <w:t>0.985</w:t>
              <w:br/>
              <w:t>(+/- 0.257)</w:t>
            </w:r>
          </w:p>
        </w:tc>
        <w:tc>
          <w:tcPr>
            <w:tcW w:type="dxa" w:w="2835"/>
          </w:tcPr>
          <w:p>
            <w:r>
              <w:t>0.982</w:t>
              <w:br/>
              <w:t>(+/- 0.232)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0.976</w:t>
              <w:br/>
              <w:t>(+/- 0.269)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1.013</w:t>
              <w:br/>
              <w:t>(+/- 0.297)</w:t>
            </w:r>
          </w:p>
        </w:tc>
        <w:tc>
          <w:tcPr>
            <w:tcW w:type="dxa" w:w="2835"/>
          </w:tcPr>
          <w:p>
            <w:r>
              <w:t>0.986</w:t>
              <w:br/>
              <w:t>(+/- 0.206)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0.025</w:t>
              <w:br/>
              <w:t>(+/- 0.156)</w:t>
            </w:r>
          </w:p>
        </w:tc>
        <w:tc>
          <w:tcPr>
            <w:tcW w:type="dxa" w:w="2835"/>
          </w:tcPr>
          <w:p>
            <w:r>
              <w:t>0.015</w:t>
              <w:br/>
              <w:t>(+/- 0.121)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(+/- 0.115)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0.01</w:t>
              <w:br/>
              <w:t>(+/- 0.101)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1.989</w:t>
              <w:br/>
              <w:t>(+/- 0.368)</w:t>
            </w:r>
          </w:p>
        </w:tc>
        <w:tc>
          <w:tcPr>
            <w:tcW w:type="dxa" w:w="2835"/>
          </w:tcPr>
          <w:p>
            <w:r>
              <w:t>1.964</w:t>
              <w:br/>
              <w:t>(+/- 0.371)</w:t>
            </w:r>
          </w:p>
        </w:tc>
        <w:tc>
          <w:tcPr>
            <w:tcW w:type="dxa" w:w="2835"/>
          </w:tcPr>
          <w:p>
            <w:r>
              <w:t>1.979</w:t>
              <w:br/>
              <w:t>(+/- 0.395)</w:t>
            </w:r>
          </w:p>
        </w:tc>
        <w:tc>
          <w:tcPr>
            <w:tcW w:type="dxa" w:w="2835"/>
          </w:tcPr>
          <w:p>
            <w:r>
              <w:t>1.989</w:t>
              <w:br/>
              <w:t>(+/- 0.45)</w:t>
            </w:r>
          </w:p>
        </w:tc>
        <w:tc>
          <w:tcPr>
            <w:tcW w:type="dxa" w:w="2835"/>
          </w:tcPr>
          <w:p>
            <w:r>
              <w:t>1.973</w:t>
              <w:br/>
              <w:t>(+/- 0.39)</w:t>
            </w:r>
          </w:p>
        </w:tc>
        <w:tc>
          <w:tcPr>
            <w:tcW w:type="dxa" w:w="2835"/>
          </w:tcPr>
          <w:p>
            <w:r>
              <w:t>1.982</w:t>
              <w:br/>
              <w:t>(+/- 0.189)</w:t>
            </w:r>
          </w:p>
        </w:tc>
        <w:tc>
          <w:tcPr>
            <w:tcW w:type="dxa" w:w="2835"/>
          </w:tcPr>
          <w:p>
            <w:r>
              <w:t>2.024</w:t>
              <w:br/>
              <w:t>(+/- 0.468)</w:t>
            </w:r>
          </w:p>
        </w:tc>
        <w:tc>
          <w:tcPr>
            <w:tcW w:type="dxa" w:w="2835"/>
          </w:tcPr>
          <w:p>
            <w:r>
              <w:t>1.976</w:t>
              <w:br/>
              <w:t>(+/- 0.265)</w:t>
            </w:r>
          </w:p>
        </w:tc>
        <w:tc>
          <w:tcPr>
            <w:tcW w:type="dxa" w:w="2835"/>
          </w:tcPr>
          <w:p>
            <w:r>
              <w:t>2.029</w:t>
              <w:br/>
              <w:t>(+/- 0.377)</w:t>
            </w:r>
          </w:p>
        </w:tc>
        <w:tc>
          <w:tcPr>
            <w:tcW w:type="dxa" w:w="2835"/>
          </w:tcPr>
          <w:p>
            <w:r>
              <w:t>2.013</w:t>
              <w:br/>
              <w:t>(+/- 0.606)</w:t>
            </w:r>
          </w:p>
        </w:tc>
        <w:tc>
          <w:tcPr>
            <w:tcW w:type="dxa" w:w="2835"/>
          </w:tcPr>
          <w:p>
            <w:r>
              <w:t>1.98</w:t>
              <w:br/>
              <w:t>(+/- 0.387)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0.975</w:t>
              <w:br/>
              <w:t>(+/- 0.313)</w:t>
            </w:r>
          </w:p>
        </w:tc>
        <w:tc>
          <w:tcPr>
            <w:tcW w:type="dxa" w:w="2835"/>
          </w:tcPr>
          <w:p>
            <w:r>
              <w:t>0.967</w:t>
              <w:br/>
              <w:t>(+/- 0.25)</w:t>
            </w:r>
          </w:p>
        </w:tc>
        <w:tc>
          <w:tcPr>
            <w:tcW w:type="dxa" w:w="2835"/>
          </w:tcPr>
          <w:p>
            <w:r>
              <w:t>0.982</w:t>
              <w:br/>
              <w:t>(+/- 0.569)</w:t>
            </w:r>
          </w:p>
        </w:tc>
        <w:tc>
          <w:tcPr>
            <w:tcW w:type="dxa" w:w="2835"/>
          </w:tcPr>
          <w:p>
            <w:r>
              <w:t>1.036</w:t>
              <w:br/>
              <w:t>(+/- 0.682)</w:t>
            </w:r>
          </w:p>
        </w:tc>
        <w:tc>
          <w:tcPr>
            <w:tcW w:type="dxa" w:w="2835"/>
          </w:tcPr>
          <w:p>
            <w:r>
              <w:t>0.982</w:t>
              <w:br/>
              <w:t>(+/- 0.232)</w:t>
            </w:r>
          </w:p>
        </w:tc>
        <w:tc>
          <w:tcPr>
            <w:tcW w:type="dxa" w:w="2835"/>
          </w:tcPr>
          <w:p>
            <w:r>
              <w:t>0.982</w:t>
              <w:br/>
              <w:t>(+/- 0.133)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0.953</w:t>
              <w:br/>
              <w:t>(+/- 0.212)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0.987</w:t>
              <w:br/>
              <w:t>(+/- 0.626)</w:t>
            </w:r>
          </w:p>
        </w:tc>
        <w:tc>
          <w:tcPr>
            <w:tcW w:type="dxa" w:w="2835"/>
          </w:tcPr>
          <w:p>
            <w:r>
              <w:t>0.988</w:t>
              <w:br/>
              <w:t>(+/- 0.431)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1.014</w:t>
              <w:br/>
              <w:t>(+/- 0.331)</w:t>
            </w:r>
          </w:p>
        </w:tc>
        <w:tc>
          <w:tcPr>
            <w:tcW w:type="dxa" w:w="2835"/>
          </w:tcPr>
          <w:p>
            <w:r>
              <w:t>0.988</w:t>
              <w:br/>
              <w:t>(+/- 0.285)</w:t>
            </w:r>
          </w:p>
        </w:tc>
        <w:tc>
          <w:tcPr>
            <w:tcW w:type="dxa" w:w="2835"/>
          </w:tcPr>
          <w:p>
            <w:r>
              <w:t>1.007</w:t>
              <w:br/>
              <w:t>(+/- 0.292)</w:t>
            </w:r>
          </w:p>
        </w:tc>
        <w:tc>
          <w:tcPr>
            <w:tcW w:type="dxa" w:w="2835"/>
          </w:tcPr>
          <w:p>
            <w:r>
              <w:t>1.075</w:t>
              <w:br/>
              <w:t>(+/- 0.956)</w:t>
            </w:r>
          </w:p>
        </w:tc>
        <w:tc>
          <w:tcPr>
            <w:tcW w:type="dxa" w:w="2835"/>
          </w:tcPr>
          <w:p>
            <w:r>
              <w:t>1.054</w:t>
              <w:br/>
              <w:t>(+/- 0.669)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1.024</w:t>
              <w:br/>
              <w:t>(+/- 0.154)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1.114</w:t>
              <w:br/>
              <w:t>(+/- 0.842)</w:t>
            </w:r>
          </w:p>
        </w:tc>
        <w:tc>
          <w:tcPr>
            <w:tcW w:type="dxa" w:w="2835"/>
          </w:tcPr>
          <w:p>
            <w:r>
              <w:t>1.019</w:t>
              <w:br/>
              <w:t>(+/- 0.524)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1.989</w:t>
              <w:br/>
              <w:t>(+/- 0.36)</w:t>
            </w:r>
          </w:p>
        </w:tc>
        <w:tc>
          <w:tcPr>
            <w:tcW w:type="dxa" w:w="2835"/>
          </w:tcPr>
          <w:p>
            <w:r>
              <w:t>1.962</w:t>
              <w:br/>
              <w:t>(+/- 0.258)</w:t>
            </w:r>
          </w:p>
        </w:tc>
        <w:tc>
          <w:tcPr>
            <w:tcW w:type="dxa" w:w="2835"/>
          </w:tcPr>
          <w:p>
            <w:r>
              <w:t>1.996</w:t>
              <w:br/>
              <w:t>(+/- 0.198)</w:t>
            </w:r>
          </w:p>
        </w:tc>
        <w:tc>
          <w:tcPr>
            <w:tcW w:type="dxa" w:w="2835"/>
          </w:tcPr>
          <w:p>
            <w:r>
              <w:t>1.974</w:t>
              <w:br/>
              <w:t>(+/- 0.283)</w:t>
            </w:r>
          </w:p>
        </w:tc>
        <w:tc>
          <w:tcPr>
            <w:tcW w:type="dxa" w:w="2835"/>
          </w:tcPr>
          <w:p>
            <w:r>
              <w:t>1.973</w:t>
              <w:br/>
              <w:t>(+/- 0.413)</w:t>
            </w:r>
          </w:p>
        </w:tc>
        <w:tc>
          <w:tcPr>
            <w:tcW w:type="dxa" w:w="2835"/>
          </w:tcPr>
          <w:p>
            <w:r>
              <w:t>2.0</w:t>
              <w:br/>
              <w:t>(+/- 0.164)</w:t>
            </w:r>
          </w:p>
        </w:tc>
        <w:tc>
          <w:tcPr>
            <w:tcW w:type="dxa" w:w="2835"/>
          </w:tcPr>
          <w:p>
            <w:r>
              <w:t>2.0</w:t>
              <w:br/>
              <w:t>(+/- 0.383)</w:t>
            </w:r>
          </w:p>
        </w:tc>
        <w:tc>
          <w:tcPr>
            <w:tcW w:type="dxa" w:w="2835"/>
          </w:tcPr>
          <w:p>
            <w:r>
              <w:t>1.984</w:t>
              <w:br/>
              <w:t>(+/- 0.124)</w:t>
            </w:r>
          </w:p>
        </w:tc>
        <w:tc>
          <w:tcPr>
            <w:tcW w:type="dxa" w:w="2835"/>
          </w:tcPr>
          <w:p>
            <w:r>
              <w:t>2.0</w:t>
              <w:br/>
              <w:t>(+/- 0.478)</w:t>
            </w:r>
          </w:p>
        </w:tc>
        <w:tc>
          <w:tcPr>
            <w:tcW w:type="dxa" w:w="2835"/>
          </w:tcPr>
          <w:p>
            <w:r>
              <w:t>2.063</w:t>
              <w:br/>
              <w:t>(+/- 0.643)</w:t>
            </w:r>
          </w:p>
        </w:tc>
        <w:tc>
          <w:tcPr>
            <w:tcW w:type="dxa" w:w="2835"/>
          </w:tcPr>
          <w:p>
            <w:r>
              <w:t>1.982</w:t>
              <w:br/>
              <w:t>(+/- 0.299)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0.992</w:t>
              <w:br/>
              <w:t>(+/- 0.159)</w:t>
            </w:r>
          </w:p>
        </w:tc>
        <w:tc>
          <w:tcPr>
            <w:tcW w:type="dxa" w:w="2835"/>
          </w:tcPr>
          <w:p>
            <w:r>
              <w:t>0.974</w:t>
              <w:br/>
              <w:t>(+/- 0.158)</w:t>
            </w:r>
          </w:p>
        </w:tc>
        <w:tc>
          <w:tcPr>
            <w:tcW w:type="dxa" w:w="2835"/>
          </w:tcPr>
          <w:p>
            <w:r>
              <w:t>0.986</w:t>
              <w:br/>
              <w:t>(+/- 0.188)</w:t>
            </w:r>
          </w:p>
        </w:tc>
        <w:tc>
          <w:tcPr>
            <w:tcW w:type="dxa" w:w="2835"/>
          </w:tcPr>
          <w:p>
            <w:r>
              <w:t>0.979</w:t>
              <w:br/>
              <w:t>(+/- 0.171)</w:t>
            </w:r>
          </w:p>
        </w:tc>
        <w:tc>
          <w:tcPr>
            <w:tcW w:type="dxa" w:w="2835"/>
          </w:tcPr>
          <w:p>
            <w:r>
              <w:t>0.982</w:t>
              <w:br/>
              <w:t>(+/- 0.232)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0.987</w:t>
              <w:br/>
              <w:t>(+/- 0.194)</w:t>
            </w:r>
          </w:p>
        </w:tc>
        <w:tc>
          <w:tcPr>
            <w:tcW w:type="dxa" w:w="2835"/>
          </w:tcPr>
          <w:p>
            <w:r>
              <w:t>0.983</w:t>
              <w:br/>
              <w:t>(+/- 0.167)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0.989</w:t>
              <w:br/>
              <w:t>(+/- 0.198)</w:t>
            </w:r>
          </w:p>
        </w:tc>
        <w:tc>
          <w:tcPr>
            <w:tcW w:type="dxa" w:w="2835"/>
          </w:tcPr>
          <w:p>
            <w:r>
              <w:t>0.971</w:t>
              <w:br/>
              <w:t>(+/- 0.167)</w:t>
            </w:r>
          </w:p>
        </w:tc>
        <w:tc>
          <w:tcPr>
            <w:tcW w:type="dxa" w:w="2835"/>
          </w:tcPr>
          <w:p>
            <w:r>
              <w:t>0.986</w:t>
              <w:br/>
              <w:t>(+/- 0.238)</w:t>
            </w:r>
          </w:p>
        </w:tc>
        <w:tc>
          <w:tcPr>
            <w:tcW w:type="dxa" w:w="2835"/>
          </w:tcPr>
          <w:p>
            <w:r>
              <w:t>0.981</w:t>
              <w:br/>
              <w:t>(+/- 0.2)</w:t>
            </w:r>
          </w:p>
        </w:tc>
        <w:tc>
          <w:tcPr>
            <w:tcW w:type="dxa" w:w="2835"/>
          </w:tcPr>
          <w:p>
            <w:r>
              <w:t>0.964</w:t>
              <w:br/>
              <w:t>(+/- 0.23)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1.024</w:t>
              <w:br/>
              <w:t>(+/- 0.154)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0.975</w:t>
              <w:br/>
              <w:t>(+/- 0.224)</w:t>
            </w:r>
          </w:p>
        </w:tc>
        <w:tc>
          <w:tcPr>
            <w:tcW w:type="dxa" w:w="2835"/>
          </w:tcPr>
          <w:p>
            <w:r>
              <w:t>0.981</w:t>
              <w:br/>
              <w:t>(+/- 0.188)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1.003</w:t>
              <w:br/>
              <w:t>(+/- 0.243)</w:t>
            </w:r>
          </w:p>
        </w:tc>
        <w:tc>
          <w:tcPr>
            <w:tcW w:type="dxa" w:w="2835"/>
          </w:tcPr>
          <w:p>
            <w:r>
              <w:t>0.979</w:t>
              <w:br/>
              <w:t>(+/- 0.154)</w:t>
            </w:r>
          </w:p>
        </w:tc>
        <w:tc>
          <w:tcPr>
            <w:tcW w:type="dxa" w:w="2835"/>
          </w:tcPr>
          <w:p>
            <w:r>
              <w:t>0.989</w:t>
              <w:br/>
              <w:t>(+/- 0.133)</w:t>
            </w:r>
          </w:p>
        </w:tc>
        <w:tc>
          <w:tcPr>
            <w:tcW w:type="dxa" w:w="2835"/>
          </w:tcPr>
          <w:p>
            <w:r>
              <w:t>0.979</w:t>
              <w:br/>
              <w:t>(+/- 0.183)</w:t>
            </w:r>
          </w:p>
        </w:tc>
        <w:tc>
          <w:tcPr>
            <w:tcW w:type="dxa" w:w="2835"/>
          </w:tcPr>
          <w:p>
            <w:r>
              <w:t>1.027</w:t>
              <w:br/>
              <w:t>(+/- 0.367)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1.024</w:t>
              <w:br/>
              <w:t>(+/- 0.269)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1.0</w:t>
              <w:br/>
              <w:t>(+/- 0.276)</w:t>
            </w:r>
          </w:p>
        </w:tc>
        <w:tc>
          <w:tcPr>
            <w:tcW w:type="dxa" w:w="2835"/>
          </w:tcPr>
          <w:p>
            <w:r>
              <w:t>0.989</w:t>
              <w:br/>
              <w:t>(+/- 0.191)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0.992</w:t>
              <w:br/>
              <w:t>(+/- 0.159)</w:t>
            </w:r>
          </w:p>
        </w:tc>
        <w:tc>
          <w:tcPr>
            <w:tcW w:type="dxa" w:w="2835"/>
          </w:tcPr>
          <w:p>
            <w:r>
              <w:t>0.974</w:t>
              <w:br/>
              <w:t>(+/- 0.158)</w:t>
            </w:r>
          </w:p>
        </w:tc>
        <w:tc>
          <w:tcPr>
            <w:tcW w:type="dxa" w:w="2835"/>
          </w:tcPr>
          <w:p>
            <w:r>
              <w:t>0.982</w:t>
              <w:br/>
              <w:t>(+/- 0.157)</w:t>
            </w:r>
          </w:p>
        </w:tc>
        <w:tc>
          <w:tcPr>
            <w:tcW w:type="dxa" w:w="2835"/>
          </w:tcPr>
          <w:p>
            <w:r>
              <w:t>0.974</w:t>
              <w:br/>
              <w:t>(+/- 0.171)</w:t>
            </w:r>
          </w:p>
        </w:tc>
        <w:tc>
          <w:tcPr>
            <w:tcW w:type="dxa" w:w="2835"/>
          </w:tcPr>
          <w:p>
            <w:r>
              <w:t>0.991</w:t>
              <w:br/>
              <w:t>(+/- 0.212)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0.975</w:t>
              <w:br/>
              <w:t>(+/- 0.157)</w:t>
            </w:r>
          </w:p>
        </w:tc>
        <w:tc>
          <w:tcPr>
            <w:tcW w:type="dxa" w:w="2835"/>
          </w:tcPr>
          <w:p>
            <w:r>
              <w:t>0.981</w:t>
              <w:br/>
              <w:t>(+/- 0.162)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8.118</w:t>
              <w:br/>
              <w:t>(+/- 1.626)</w:t>
            </w:r>
          </w:p>
        </w:tc>
        <w:tc>
          <w:tcPr>
            <w:tcW w:type="dxa" w:w="2835"/>
          </w:tcPr>
          <w:p>
            <w:r>
              <w:t>7.967</w:t>
              <w:br/>
              <w:t>(+/- 1.366)</w:t>
            </w:r>
          </w:p>
        </w:tc>
        <w:tc>
          <w:tcPr>
            <w:tcW w:type="dxa" w:w="2835"/>
          </w:tcPr>
          <w:p>
            <w:r>
              <w:t>8.203</w:t>
              <w:br/>
              <w:t>(+/- 1.47)</w:t>
            </w:r>
          </w:p>
        </w:tc>
        <w:tc>
          <w:tcPr>
            <w:tcW w:type="dxa" w:w="2835"/>
          </w:tcPr>
          <w:p>
            <w:r>
              <w:t>8.151</w:t>
              <w:br/>
              <w:t>(+/- 1.634)</w:t>
            </w:r>
          </w:p>
        </w:tc>
        <w:tc>
          <w:tcPr>
            <w:tcW w:type="dxa" w:w="2835"/>
          </w:tcPr>
          <w:p>
            <w:r>
              <w:t>8.171</w:t>
              <w:br/>
              <w:t>(+/- 2.075)</w:t>
            </w:r>
          </w:p>
        </w:tc>
        <w:tc>
          <w:tcPr>
            <w:tcW w:type="dxa" w:w="2835"/>
          </w:tcPr>
          <w:p>
            <w:r>
              <w:t>8.121</w:t>
              <w:br/>
              <w:t>(+/- 1.002)</w:t>
            </w:r>
          </w:p>
        </w:tc>
        <w:tc>
          <w:tcPr>
            <w:tcW w:type="dxa" w:w="2835"/>
          </w:tcPr>
          <w:p>
            <w:r>
              <w:t>8.195</w:t>
              <w:br/>
              <w:t>(+/- 1.671)</w:t>
            </w:r>
          </w:p>
        </w:tc>
        <w:tc>
          <w:tcPr>
            <w:tcW w:type="dxa" w:w="2835"/>
          </w:tcPr>
          <w:p>
            <w:r>
              <w:t>8.039</w:t>
              <w:br/>
              <w:t>(+/- 1.173)</w:t>
            </w:r>
          </w:p>
        </w:tc>
        <w:tc>
          <w:tcPr>
            <w:tcW w:type="dxa" w:w="2835"/>
          </w:tcPr>
          <w:p>
            <w:r>
              <w:t>8.543</w:t>
              <w:br/>
              <w:t>(+/- 1.932)</w:t>
            </w:r>
          </w:p>
        </w:tc>
        <w:tc>
          <w:tcPr>
            <w:tcW w:type="dxa" w:w="2835"/>
          </w:tcPr>
          <w:p>
            <w:r>
              <w:t>8.354</w:t>
              <w:br/>
              <w:t>(+/- 2.418)</w:t>
            </w:r>
          </w:p>
        </w:tc>
        <w:tc>
          <w:tcPr>
            <w:tcW w:type="dxa" w:w="2835"/>
          </w:tcPr>
          <w:p>
            <w:r>
              <w:t>8.103</w:t>
              <w:br/>
              <w:t>(+/- 1.541)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3.944</w:t>
              <w:br/>
              <w:t>(+/- 0.634)</w:t>
            </w:r>
          </w:p>
        </w:tc>
        <w:tc>
          <w:tcPr>
            <w:tcW w:type="dxa" w:w="2835"/>
          </w:tcPr>
          <w:p>
            <w:r>
              <w:t>3.909</w:t>
              <w:br/>
              <w:t>(+/- 0.615)</w:t>
            </w:r>
          </w:p>
        </w:tc>
        <w:tc>
          <w:tcPr>
            <w:tcW w:type="dxa" w:w="2835"/>
          </w:tcPr>
          <w:p>
            <w:r>
              <w:t>3.918</w:t>
              <w:br/>
              <w:t>(+/- 0.531)</w:t>
            </w:r>
          </w:p>
        </w:tc>
        <w:tc>
          <w:tcPr>
            <w:tcW w:type="dxa" w:w="2835"/>
          </w:tcPr>
          <w:p>
            <w:r>
              <w:t>3.904</w:t>
              <w:br/>
              <w:t>(+/- 0.571)</w:t>
            </w:r>
          </w:p>
        </w:tc>
        <w:tc>
          <w:tcPr>
            <w:tcW w:type="dxa" w:w="2835"/>
          </w:tcPr>
          <w:p>
            <w:r>
              <w:t>3.901</w:t>
              <w:br/>
              <w:t>(+/- 0.643)</w:t>
            </w:r>
          </w:p>
        </w:tc>
        <w:tc>
          <w:tcPr>
            <w:tcW w:type="dxa" w:w="2835"/>
          </w:tcPr>
          <w:p>
            <w:r>
              <w:t>3.96</w:t>
              <w:br/>
              <w:t>(+/- 0.405)</w:t>
            </w:r>
          </w:p>
        </w:tc>
        <w:tc>
          <w:tcPr>
            <w:tcW w:type="dxa" w:w="2835"/>
          </w:tcPr>
          <w:p>
            <w:r>
              <w:t>4.024</w:t>
              <w:br/>
              <w:t>(+/- 0.715)</w:t>
            </w:r>
          </w:p>
        </w:tc>
        <w:tc>
          <w:tcPr>
            <w:tcW w:type="dxa" w:w="2835"/>
          </w:tcPr>
          <w:p>
            <w:r>
              <w:t>3.906</w:t>
              <w:br/>
              <w:t>(+/- 0.524)</w:t>
            </w:r>
          </w:p>
        </w:tc>
        <w:tc>
          <w:tcPr>
            <w:tcW w:type="dxa" w:w="2835"/>
          </w:tcPr>
          <w:p>
            <w:r>
              <w:t>4.057</w:t>
              <w:br/>
              <w:t>(+/- 0.715)</w:t>
            </w:r>
          </w:p>
        </w:tc>
        <w:tc>
          <w:tcPr>
            <w:tcW w:type="dxa" w:w="2835"/>
          </w:tcPr>
          <w:p>
            <w:r>
              <w:t>3.949</w:t>
              <w:br/>
              <w:t>(+/- 0.825)</w:t>
            </w:r>
          </w:p>
        </w:tc>
        <w:tc>
          <w:tcPr>
            <w:tcW w:type="dxa" w:w="2835"/>
          </w:tcPr>
          <w:p>
            <w:r>
              <w:t>3.922</w:t>
              <w:br/>
              <w:t>(+/- 0.598)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0.079</w:t>
              <w:br/>
              <w:t>(+/- 0.27)</w:t>
            </w:r>
          </w:p>
        </w:tc>
        <w:tc>
          <w:tcPr>
            <w:tcW w:type="dxa" w:w="2835"/>
          </w:tcPr>
          <w:p>
            <w:r>
              <w:t>0.076</w:t>
              <w:br/>
              <w:t>(+/- 0.264)</w:t>
            </w:r>
          </w:p>
        </w:tc>
        <w:tc>
          <w:tcPr>
            <w:tcW w:type="dxa" w:w="2835"/>
          </w:tcPr>
          <w:p>
            <w:r>
              <w:t>0.117</w:t>
              <w:br/>
              <w:t>(+/- 0.322)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0.108</w:t>
              <w:br/>
              <w:t>(+/- 0.311)</w:t>
            </w:r>
          </w:p>
        </w:tc>
        <w:tc>
          <w:tcPr>
            <w:tcW w:type="dxa" w:w="2835"/>
          </w:tcPr>
          <w:p>
            <w:r>
              <w:t>0.085</w:t>
              <w:br/>
              <w:t>(+/- 0.279)</w:t>
            </w:r>
          </w:p>
        </w:tc>
        <w:tc>
          <w:tcPr>
            <w:tcW w:type="dxa" w:w="2835"/>
          </w:tcPr>
          <w:p>
            <w:r>
              <w:t>0.049</w:t>
              <w:br/>
              <w:t>(+/- 0.215)</w:t>
            </w:r>
          </w:p>
        </w:tc>
        <w:tc>
          <w:tcPr>
            <w:tcW w:type="dxa" w:w="2835"/>
          </w:tcPr>
          <w:p>
            <w:r>
              <w:t>0.087</w:t>
              <w:br/>
              <w:t>(+/- 0.281)</w:t>
            </w:r>
          </w:p>
        </w:tc>
        <w:tc>
          <w:tcPr>
            <w:tcW w:type="dxa" w:w="2835"/>
          </w:tcPr>
          <w:p>
            <w:r>
              <w:t>0.171</w:t>
              <w:br/>
              <w:t>(+/- 0.377)</w:t>
            </w:r>
          </w:p>
        </w:tc>
        <w:tc>
          <w:tcPr>
            <w:tcW w:type="dxa" w:w="2835"/>
          </w:tcPr>
          <w:p>
            <w:r>
              <w:t>0.101</w:t>
              <w:br/>
              <w:t>(+/- 0.302)</w:t>
            </w:r>
          </w:p>
        </w:tc>
        <w:tc>
          <w:tcPr>
            <w:tcW w:type="dxa" w:w="2835"/>
          </w:tcPr>
          <w:p>
            <w:r>
              <w:t>0.087</w:t>
              <w:br/>
              <w:t>(+/- 0.281)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1.008</w:t>
              <w:br/>
              <w:t>(+/- 0.243)</w:t>
            </w:r>
          </w:p>
        </w:tc>
        <w:tc>
          <w:tcPr>
            <w:tcW w:type="dxa" w:w="2835"/>
          </w:tcPr>
          <w:p>
            <w:r>
              <w:t>0.992</w:t>
              <w:br/>
              <w:t>(+/- 0.186)</w:t>
            </w:r>
          </w:p>
        </w:tc>
        <w:tc>
          <w:tcPr>
            <w:tcW w:type="dxa" w:w="2835"/>
          </w:tcPr>
          <w:p>
            <w:r>
              <w:t>1.014</w:t>
              <w:br/>
              <w:t>(+/- 0.266)</w:t>
            </w:r>
          </w:p>
        </w:tc>
        <w:tc>
          <w:tcPr>
            <w:tcW w:type="dxa" w:w="2835"/>
          </w:tcPr>
          <w:p>
            <w:r>
              <w:t>1.043</w:t>
              <w:br/>
              <w:t>(+/- 0.593)</w:t>
            </w:r>
          </w:p>
        </w:tc>
        <w:tc>
          <w:tcPr>
            <w:tcW w:type="dxa" w:w="2835"/>
          </w:tcPr>
          <w:p>
            <w:r>
              <w:t>1.027</w:t>
              <w:br/>
              <w:t>(+/- 0.454)</w:t>
            </w:r>
          </w:p>
        </w:tc>
        <w:tc>
          <w:tcPr>
            <w:tcW w:type="dxa" w:w="2835"/>
          </w:tcPr>
          <w:p>
            <w:r>
              <w:t>1.0</w:t>
              <w:br/>
              <w:t>(+/- 0.134)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1.013</w:t>
              <w:br/>
              <w:t>(+/- 0.297)</w:t>
            </w:r>
          </w:p>
        </w:tc>
        <w:tc>
          <w:tcPr>
            <w:tcW w:type="dxa" w:w="2835"/>
          </w:tcPr>
          <w:p>
            <w:r>
              <w:t>1.01</w:t>
              <w:br/>
              <w:t>(+/- 0.335)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0.004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2.045</w:t>
              <w:br/>
              <w:t>(+/- 0.57)</w:t>
            </w:r>
          </w:p>
        </w:tc>
        <w:tc>
          <w:tcPr>
            <w:tcW w:type="dxa" w:w="2835"/>
          </w:tcPr>
          <w:p>
            <w:r>
              <w:t>2.003</w:t>
              <w:br/>
              <w:t>(+/- 0.311)</w:t>
            </w:r>
          </w:p>
        </w:tc>
        <w:tc>
          <w:tcPr>
            <w:tcW w:type="dxa" w:w="2835"/>
          </w:tcPr>
          <w:p>
            <w:r>
              <w:t>2.071</w:t>
              <w:br/>
              <w:t>(+/- 0.58)</w:t>
            </w:r>
          </w:p>
        </w:tc>
        <w:tc>
          <w:tcPr>
            <w:tcW w:type="dxa" w:w="2835"/>
          </w:tcPr>
          <w:p>
            <w:r>
              <w:t>2.092</w:t>
              <w:br/>
              <w:t>(+/- 0.945)</w:t>
            </w:r>
          </w:p>
        </w:tc>
        <w:tc>
          <w:tcPr>
            <w:tcW w:type="dxa" w:w="2835"/>
          </w:tcPr>
          <w:p>
            <w:r>
              <w:t>2.054</w:t>
              <w:br/>
              <w:t>(+/- 0.534)</w:t>
            </w:r>
          </w:p>
        </w:tc>
        <w:tc>
          <w:tcPr>
            <w:tcW w:type="dxa" w:w="2835"/>
          </w:tcPr>
          <w:p>
            <w:r>
              <w:t>2.036</w:t>
              <w:br/>
              <w:t>(+/- 0.297)</w:t>
            </w:r>
          </w:p>
        </w:tc>
        <w:tc>
          <w:tcPr>
            <w:tcW w:type="dxa" w:w="2835"/>
          </w:tcPr>
          <w:p>
            <w:r>
              <w:t>2.073</w:t>
              <w:br/>
              <w:t>(+/- 0.513)</w:t>
            </w:r>
          </w:p>
        </w:tc>
        <w:tc>
          <w:tcPr>
            <w:tcW w:type="dxa" w:w="2835"/>
          </w:tcPr>
          <w:p>
            <w:r>
              <w:t>2.016</w:t>
              <w:br/>
              <w:t>(+/- 0.177)</w:t>
            </w:r>
          </w:p>
        </w:tc>
        <w:tc>
          <w:tcPr>
            <w:tcW w:type="dxa" w:w="2835"/>
          </w:tcPr>
          <w:p>
            <w:r>
              <w:t>2.086</w:t>
              <w:br/>
              <w:t>(+/- 0.554)</w:t>
            </w:r>
          </w:p>
        </w:tc>
        <w:tc>
          <w:tcPr>
            <w:tcW w:type="dxa" w:w="2835"/>
          </w:tcPr>
          <w:p>
            <w:r>
              <w:t>2.177</w:t>
              <w:br/>
              <w:t>(+/- 0.991)</w:t>
            </w:r>
          </w:p>
        </w:tc>
        <w:tc>
          <w:tcPr>
            <w:tcW w:type="dxa" w:w="2835"/>
          </w:tcPr>
          <w:p>
            <w:r>
              <w:t>2.049</w:t>
              <w:br/>
              <w:t>(+/- 0.595)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</w:t>
              <w:br/>
              <w:t>(+/- 0.175)</w:t>
            </w:r>
          </w:p>
        </w:tc>
        <w:tc>
          <w:tcPr>
            <w:tcW w:type="dxa" w:w="2835"/>
          </w:tcPr>
          <w:p>
            <w:r>
              <w:t>0.976</w:t>
              <w:br/>
              <w:t>(+/- 0.163)</w:t>
            </w:r>
          </w:p>
        </w:tc>
        <w:tc>
          <w:tcPr>
            <w:tcW w:type="dxa" w:w="2835"/>
          </w:tcPr>
          <w:p>
            <w:r>
              <w:t>0.979</w:t>
              <w:br/>
              <w:t>(+/- 0.167)</w:t>
            </w:r>
          </w:p>
        </w:tc>
        <w:tc>
          <w:tcPr>
            <w:tcW w:type="dxa" w:w="2835"/>
          </w:tcPr>
          <w:p>
            <w:r>
              <w:t>0.974</w:t>
              <w:br/>
              <w:t>(+/- 0.183)</w:t>
            </w:r>
          </w:p>
        </w:tc>
        <w:tc>
          <w:tcPr>
            <w:tcW w:type="dxa" w:w="2835"/>
          </w:tcPr>
          <w:p>
            <w:r>
              <w:t>0.973</w:t>
              <w:br/>
              <w:t>(+/- 0.25)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0.976</w:t>
              <w:br/>
              <w:t>(+/- 0.197)</w:t>
            </w:r>
          </w:p>
        </w:tc>
        <w:tc>
          <w:tcPr>
            <w:tcW w:type="dxa" w:w="2835"/>
          </w:tcPr>
          <w:p>
            <w:r>
              <w:t>1.057</w:t>
              <w:br/>
              <w:t>(+/- 0.232)</w:t>
            </w:r>
          </w:p>
        </w:tc>
        <w:tc>
          <w:tcPr>
            <w:tcW w:type="dxa" w:w="2835"/>
          </w:tcPr>
          <w:p>
            <w:r>
              <w:t>0.987</w:t>
              <w:br/>
              <w:t>(+/- 0.194)</w:t>
            </w:r>
          </w:p>
        </w:tc>
        <w:tc>
          <w:tcPr>
            <w:tcW w:type="dxa" w:w="2835"/>
          </w:tcPr>
          <w:p>
            <w:r>
              <w:t>0.979</w:t>
              <w:br/>
              <w:t>(+/- 0.176)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21.101</w:t>
              <w:br/>
              <w:t>(+/- 3.721)</w:t>
            </w:r>
          </w:p>
        </w:tc>
        <w:tc>
          <w:tcPr>
            <w:tcW w:type="dxa" w:w="2835"/>
          </w:tcPr>
          <w:p>
            <w:r>
              <w:t>20.711</w:t>
              <w:br/>
              <w:t>(+/- 2.936)</w:t>
            </w:r>
          </w:p>
        </w:tc>
        <w:tc>
          <w:tcPr>
            <w:tcW w:type="dxa" w:w="2835"/>
          </w:tcPr>
          <w:p>
            <w:r>
              <w:t>21.075</w:t>
              <w:br/>
              <w:t>(+/- 3.186)</w:t>
            </w:r>
          </w:p>
        </w:tc>
        <w:tc>
          <w:tcPr>
            <w:tcW w:type="dxa" w:w="2835"/>
          </w:tcPr>
          <w:p>
            <w:r>
              <w:t>21.124</w:t>
              <w:br/>
              <w:t>(+/- 4.634)</w:t>
            </w:r>
          </w:p>
        </w:tc>
        <w:tc>
          <w:tcPr>
            <w:tcW w:type="dxa" w:w="2835"/>
          </w:tcPr>
          <w:p>
            <w:r>
              <w:t>21.018</w:t>
              <w:br/>
              <w:t>(+/- 4.506)</w:t>
            </w:r>
          </w:p>
        </w:tc>
        <w:tc>
          <w:tcPr>
            <w:tcW w:type="dxa" w:w="2835"/>
          </w:tcPr>
          <w:p>
            <w:r>
              <w:t>20.964</w:t>
              <w:br/>
              <w:t>(+/- 1.596)</w:t>
            </w:r>
          </w:p>
        </w:tc>
        <w:tc>
          <w:tcPr>
            <w:tcW w:type="dxa" w:w="2835"/>
          </w:tcPr>
          <w:p>
            <w:r>
              <w:t>21.22</w:t>
              <w:br/>
              <w:t>(+/- 3.558)</w:t>
            </w:r>
          </w:p>
        </w:tc>
        <w:tc>
          <w:tcPr>
            <w:tcW w:type="dxa" w:w="2835"/>
          </w:tcPr>
          <w:p>
            <w:r>
              <w:t>20.874</w:t>
              <w:br/>
              <w:t>(+/- 1.992)</w:t>
            </w:r>
          </w:p>
        </w:tc>
        <w:tc>
          <w:tcPr>
            <w:tcW w:type="dxa" w:w="2835"/>
          </w:tcPr>
          <w:p>
            <w:r>
              <w:t>21.343</w:t>
              <w:br/>
              <w:t>(+/- 4.215)</w:t>
            </w:r>
          </w:p>
        </w:tc>
        <w:tc>
          <w:tcPr>
            <w:tcW w:type="dxa" w:w="2835"/>
          </w:tcPr>
          <w:p>
            <w:r>
              <w:t>21.595</w:t>
              <w:br/>
              <w:t>(+/- 6.12)</w:t>
            </w:r>
          </w:p>
        </w:tc>
        <w:tc>
          <w:tcPr>
            <w:tcW w:type="dxa" w:w="2835"/>
          </w:tcPr>
          <w:p>
            <w:r>
              <w:t>20.985</w:t>
              <w:br/>
              <w:t>(+/- 3.609)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11.834</w:t>
              <w:br/>
              <w:t>(+/- 1.987)</w:t>
            </w:r>
          </w:p>
        </w:tc>
        <w:tc>
          <w:tcPr>
            <w:tcW w:type="dxa" w:w="2835"/>
          </w:tcPr>
          <w:p>
            <w:r>
              <w:t>11.692</w:t>
              <w:br/>
              <w:t>(+/- 1.864)</w:t>
            </w:r>
          </w:p>
        </w:tc>
        <w:tc>
          <w:tcPr>
            <w:tcW w:type="dxa" w:w="2835"/>
          </w:tcPr>
          <w:p>
            <w:r>
              <w:t>11.786</w:t>
              <w:br/>
              <w:t>(+/- 1.724)</w:t>
            </w:r>
          </w:p>
        </w:tc>
        <w:tc>
          <w:tcPr>
            <w:tcW w:type="dxa" w:w="2835"/>
          </w:tcPr>
          <w:p>
            <w:r>
              <w:t>11.783</w:t>
              <w:br/>
              <w:t>(+/- 1.798)</w:t>
            </w:r>
          </w:p>
        </w:tc>
        <w:tc>
          <w:tcPr>
            <w:tcW w:type="dxa" w:w="2835"/>
          </w:tcPr>
          <w:p>
            <w:r>
              <w:t>11.757</w:t>
              <w:br/>
              <w:t>(+/- 2.428)</w:t>
            </w:r>
          </w:p>
        </w:tc>
        <w:tc>
          <w:tcPr>
            <w:tcW w:type="dxa" w:w="2835"/>
          </w:tcPr>
          <w:p>
            <w:r>
              <w:t>11.874</w:t>
              <w:br/>
              <w:t>(+/- 1.191)</w:t>
            </w:r>
          </w:p>
        </w:tc>
        <w:tc>
          <w:tcPr>
            <w:tcW w:type="dxa" w:w="2835"/>
          </w:tcPr>
          <w:p>
            <w:r>
              <w:t>12.049</w:t>
              <w:br/>
              <w:t>(+/- 2.141)</w:t>
            </w:r>
          </w:p>
        </w:tc>
        <w:tc>
          <w:tcPr>
            <w:tcW w:type="dxa" w:w="2835"/>
          </w:tcPr>
          <w:p>
            <w:r>
              <w:t>11.756</w:t>
              <w:br/>
              <w:t>(+/- 1.52)</w:t>
            </w:r>
          </w:p>
        </w:tc>
        <w:tc>
          <w:tcPr>
            <w:tcW w:type="dxa" w:w="2835"/>
          </w:tcPr>
          <w:p>
            <w:r>
              <w:t>12.114</w:t>
              <w:br/>
              <w:t>(+/- 2.352)</w:t>
            </w:r>
          </w:p>
        </w:tc>
        <w:tc>
          <w:tcPr>
            <w:tcW w:type="dxa" w:w="2835"/>
          </w:tcPr>
          <w:p>
            <w:r>
              <w:t>11.861</w:t>
              <w:br/>
              <w:t>(+/- 2.438)</w:t>
            </w:r>
          </w:p>
        </w:tc>
        <w:tc>
          <w:tcPr>
            <w:tcW w:type="dxa" w:w="2835"/>
          </w:tcPr>
          <w:p>
            <w:r>
              <w:t>11.778</w:t>
              <w:br/>
              <w:t>(+/- 1.86)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0.986</w:t>
              <w:br/>
              <w:t>(+/- 0.175)</w:t>
            </w:r>
          </w:p>
        </w:tc>
        <w:tc>
          <w:tcPr>
            <w:tcW w:type="dxa" w:w="2835"/>
          </w:tcPr>
          <w:p>
            <w:r>
              <w:t>0.985</w:t>
              <w:br/>
              <w:t>(+/- 0.155)</w:t>
            </w:r>
          </w:p>
        </w:tc>
        <w:tc>
          <w:tcPr>
            <w:tcW w:type="dxa" w:w="2835"/>
          </w:tcPr>
          <w:p>
            <w:r>
              <w:t>0.982</w:t>
              <w:br/>
              <w:t>(+/- 0.178)</w:t>
            </w:r>
          </w:p>
        </w:tc>
        <w:tc>
          <w:tcPr>
            <w:tcW w:type="dxa" w:w="2835"/>
          </w:tcPr>
          <w:p>
            <w:r>
              <w:t>0.987</w:t>
              <w:br/>
              <w:t>(+/- 0.206)</w:t>
            </w:r>
          </w:p>
        </w:tc>
        <w:tc>
          <w:tcPr>
            <w:tcW w:type="dxa" w:w="2835"/>
          </w:tcPr>
          <w:p>
            <w:r>
              <w:t>0.982</w:t>
              <w:br/>
              <w:t>(+/- 0.232)</w:t>
            </w:r>
          </w:p>
        </w:tc>
        <w:tc>
          <w:tcPr>
            <w:tcW w:type="dxa" w:w="2835"/>
          </w:tcPr>
          <w:p>
            <w:r>
              <w:t>0.996</w:t>
              <w:br/>
              <w:t>(+/- 0.116)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0.976</w:t>
              <w:br/>
              <w:t>(+/- 0.197)</w:t>
            </w:r>
          </w:p>
        </w:tc>
        <w:tc>
          <w:tcPr>
            <w:tcW w:type="dxa" w:w="2835"/>
          </w:tcPr>
          <w:p>
            <w:r>
              <w:t>1.086</w:t>
              <w:br/>
              <w:t>(+/- 0.28)</w:t>
            </w:r>
          </w:p>
        </w:tc>
        <w:tc>
          <w:tcPr>
            <w:tcW w:type="dxa" w:w="2835"/>
          </w:tcPr>
          <w:p>
            <w:r>
              <w:t>1.0</w:t>
              <w:br/>
              <w:t>(+/- 0.225)</w:t>
            </w:r>
          </w:p>
        </w:tc>
        <w:tc>
          <w:tcPr>
            <w:tcW w:type="dxa" w:w="2835"/>
          </w:tcPr>
          <w:p>
            <w:r>
              <w:t>0.987</w:t>
              <w:br/>
              <w:t>(+/- 0.183)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0.009</w:t>
              <w:br/>
              <w:t>(+/- 0.146)</w:t>
            </w:r>
          </w:p>
        </w:tc>
        <w:tc>
          <w:tcPr>
            <w:tcW w:type="dxa" w:w="2835"/>
          </w:tcPr>
          <w:p>
            <w:r>
              <w:t>0.036</w:t>
              <w:br/>
              <w:t>(+/- 0.298)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0.006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1.008</w:t>
              <w:br/>
              <w:t>(+/- 0.295)</w:t>
            </w:r>
          </w:p>
        </w:tc>
        <w:tc>
          <w:tcPr>
            <w:tcW w:type="dxa" w:w="2835"/>
          </w:tcPr>
          <w:p>
            <w:r>
              <w:t>0.995</w:t>
              <w:br/>
              <w:t>(+/- 0.209)</w:t>
            </w:r>
          </w:p>
        </w:tc>
        <w:tc>
          <w:tcPr>
            <w:tcW w:type="dxa" w:w="2835"/>
          </w:tcPr>
          <w:p>
            <w:r>
              <w:t>1.014</w:t>
              <w:br/>
              <w:t>(+/- 0.367)</w:t>
            </w:r>
          </w:p>
        </w:tc>
        <w:tc>
          <w:tcPr>
            <w:tcW w:type="dxa" w:w="2835"/>
          </w:tcPr>
          <w:p>
            <w:r>
              <w:t>1.06</w:t>
              <w:br/>
              <w:t>(+/- 0.592)</w:t>
            </w:r>
          </w:p>
        </w:tc>
        <w:tc>
          <w:tcPr>
            <w:tcW w:type="dxa" w:w="2835"/>
          </w:tcPr>
          <w:p>
            <w:r>
              <w:t>0.964</w:t>
              <w:br/>
              <w:t>(+/- 0.186)</w:t>
            </w:r>
          </w:p>
        </w:tc>
        <w:tc>
          <w:tcPr>
            <w:tcW w:type="dxa" w:w="2835"/>
          </w:tcPr>
          <w:p>
            <w:r>
              <w:t>1.004</w:t>
              <w:br/>
              <w:t>(+/- 0.067)</w:t>
            </w:r>
          </w:p>
        </w:tc>
        <w:tc>
          <w:tcPr>
            <w:tcW w:type="dxa" w:w="2835"/>
          </w:tcPr>
          <w:p>
            <w:r>
              <w:t>1.049</w:t>
              <w:br/>
              <w:t>(+/- 0.215)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1.063</w:t>
              <w:br/>
              <w:t>(+/- 0.486)</w:t>
            </w:r>
          </w:p>
        </w:tc>
        <w:tc>
          <w:tcPr>
            <w:tcW w:type="dxa" w:w="2835"/>
          </w:tcPr>
          <w:p>
            <w:r>
              <w:t>1.015</w:t>
              <w:br/>
              <w:t>(+/- 0.348)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1.975</w:t>
              <w:br/>
              <w:t>(+/- 0.339)</w:t>
            </w:r>
          </w:p>
        </w:tc>
        <w:tc>
          <w:tcPr>
            <w:tcW w:type="dxa" w:w="2835"/>
          </w:tcPr>
          <w:p>
            <w:r>
              <w:t>1.956</w:t>
              <w:br/>
              <w:t>(+/- 0.32)</w:t>
            </w:r>
          </w:p>
        </w:tc>
        <w:tc>
          <w:tcPr>
            <w:tcW w:type="dxa" w:w="2835"/>
          </w:tcPr>
          <w:p>
            <w:r>
              <w:t>1.975</w:t>
              <w:br/>
              <w:t>(+/- 0.331)</w:t>
            </w:r>
          </w:p>
        </w:tc>
        <w:tc>
          <w:tcPr>
            <w:tcW w:type="dxa" w:w="2835"/>
          </w:tcPr>
          <w:p>
            <w:r>
              <w:t>2.006</w:t>
              <w:br/>
              <w:t>(+/- 0.556)</w:t>
            </w:r>
          </w:p>
        </w:tc>
        <w:tc>
          <w:tcPr>
            <w:tcW w:type="dxa" w:w="2835"/>
          </w:tcPr>
          <w:p>
            <w:r>
              <w:t>1.973</w:t>
              <w:br/>
              <w:t>(+/- 0.51)</w:t>
            </w:r>
          </w:p>
        </w:tc>
        <w:tc>
          <w:tcPr>
            <w:tcW w:type="dxa" w:w="2835"/>
          </w:tcPr>
          <w:p>
            <w:r>
              <w:t>1.982</w:t>
              <w:br/>
              <w:t>(+/- 0.189)</w:t>
            </w:r>
          </w:p>
        </w:tc>
        <w:tc>
          <w:tcPr>
            <w:tcW w:type="dxa" w:w="2835"/>
          </w:tcPr>
          <w:p>
            <w:r>
              <w:t>2.0</w:t>
              <w:br/>
              <w:t>(+/- 0.442)</w:t>
            </w:r>
          </w:p>
        </w:tc>
        <w:tc>
          <w:tcPr>
            <w:tcW w:type="dxa" w:w="2835"/>
          </w:tcPr>
          <w:p>
            <w:r>
              <w:t>1.969</w:t>
              <w:br/>
              <w:t>(+/- 0.249)</w:t>
            </w:r>
          </w:p>
        </w:tc>
        <w:tc>
          <w:tcPr>
            <w:tcW w:type="dxa" w:w="2835"/>
          </w:tcPr>
          <w:p>
            <w:r>
              <w:t>2.0</w:t>
              <w:br/>
              <w:t>(+/- 0.478)</w:t>
            </w:r>
          </w:p>
        </w:tc>
        <w:tc>
          <w:tcPr>
            <w:tcW w:type="dxa" w:w="2835"/>
          </w:tcPr>
          <w:p>
            <w:r>
              <w:t>1.975</w:t>
              <w:br/>
              <w:t>(+/- 0.355)</w:t>
            </w:r>
          </w:p>
        </w:tc>
        <w:tc>
          <w:tcPr>
            <w:tcW w:type="dxa" w:w="2835"/>
          </w:tcPr>
          <w:p>
            <w:r>
              <w:t>1.976</w:t>
              <w:br/>
              <w:t>(+/- 0.387)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0.037</w:t>
              <w:br/>
              <w:t>(+/- 0.039)</w:t>
            </w:r>
          </w:p>
        </w:tc>
        <w:tc>
          <w:tcPr>
            <w:tcW w:type="dxa" w:w="2835"/>
          </w:tcPr>
          <w:p>
            <w:r>
              <w:t>0.038</w:t>
              <w:br/>
              <w:t>(+/- 0.029)</w:t>
            </w:r>
          </w:p>
        </w:tc>
        <w:tc>
          <w:tcPr>
            <w:tcW w:type="dxa" w:w="2835"/>
          </w:tcPr>
          <w:p>
            <w:r>
              <w:t>0.038</w:t>
              <w:br/>
              <w:t>(+/- 0.051)</w:t>
            </w:r>
          </w:p>
        </w:tc>
        <w:tc>
          <w:tcPr>
            <w:tcW w:type="dxa" w:w="2835"/>
          </w:tcPr>
          <w:p>
            <w:r>
              <w:t>0.042</w:t>
              <w:br/>
              <w:t>(+/- 0.039)</w:t>
            </w:r>
          </w:p>
        </w:tc>
        <w:tc>
          <w:tcPr>
            <w:tcW w:type="dxa" w:w="2835"/>
          </w:tcPr>
          <w:p>
            <w:r>
              <w:t>0.026</w:t>
              <w:br/>
              <w:t>(+/- 0.074)</w:t>
            </w:r>
          </w:p>
        </w:tc>
        <w:tc>
          <w:tcPr>
            <w:tcW w:type="dxa" w:w="2835"/>
          </w:tcPr>
          <w:p>
            <w:r>
              <w:t>0.042</w:t>
              <w:br/>
              <w:t>(+/- 0.008)</w:t>
            </w:r>
          </w:p>
        </w:tc>
        <w:tc>
          <w:tcPr>
            <w:tcW w:type="dxa" w:w="2835"/>
          </w:tcPr>
          <w:p>
            <w:r>
              <w:t>0.04</w:t>
              <w:br/>
              <w:t>(+/- 0.008)</w:t>
            </w:r>
          </w:p>
        </w:tc>
        <w:tc>
          <w:tcPr>
            <w:tcW w:type="dxa" w:w="2835"/>
          </w:tcPr>
          <w:p>
            <w:r>
              <w:t>0.041</w:t>
              <w:br/>
              <w:t>(+/- 0.005)</w:t>
            </w:r>
          </w:p>
        </w:tc>
        <w:tc>
          <w:tcPr>
            <w:tcW w:type="dxa" w:w="2835"/>
          </w:tcPr>
          <w:p>
            <w:r>
              <w:t>0.043</w:t>
              <w:br/>
              <w:t>(+/- 0.01)</w:t>
            </w:r>
          </w:p>
        </w:tc>
        <w:tc>
          <w:tcPr>
            <w:tcW w:type="dxa" w:w="2835"/>
          </w:tcPr>
          <w:p>
            <w:r>
              <w:t>0.039</w:t>
              <w:br/>
              <w:t>(+/- 0.036)</w:t>
            </w:r>
          </w:p>
        </w:tc>
        <w:tc>
          <w:tcPr>
            <w:tcW w:type="dxa" w:w="2835"/>
          </w:tcPr>
          <w:p>
            <w:r>
              <w:t>0.039</w:t>
              <w:br/>
              <w:t>(+/- 0.039)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0.741</w:t>
              <w:br/>
              <w:t>(+/- 0.094)</w:t>
            </w:r>
          </w:p>
        </w:tc>
        <w:tc>
          <w:tcPr>
            <w:tcW w:type="dxa" w:w="2835"/>
          </w:tcPr>
          <w:p>
            <w:r>
              <w:t>0.734</w:t>
              <w:br/>
              <w:t>(+/- 0.116)</w:t>
            </w:r>
          </w:p>
        </w:tc>
        <w:tc>
          <w:tcPr>
            <w:tcW w:type="dxa" w:w="2835"/>
          </w:tcPr>
          <w:p>
            <w:r>
              <w:t>0.742</w:t>
              <w:br/>
              <w:t>(+/- 0.095)</w:t>
            </w:r>
          </w:p>
        </w:tc>
        <w:tc>
          <w:tcPr>
            <w:tcW w:type="dxa" w:w="2835"/>
          </w:tcPr>
          <w:p>
            <w:r>
              <w:t>0.731</w:t>
              <w:br/>
              <w:t>(+/- 0.117)</w:t>
            </w:r>
          </w:p>
        </w:tc>
        <w:tc>
          <w:tcPr>
            <w:tcW w:type="dxa" w:w="2835"/>
          </w:tcPr>
          <w:p>
            <w:r>
              <w:t>0.748</w:t>
              <w:br/>
              <w:t>(+/- 0.114)</w:t>
            </w:r>
          </w:p>
        </w:tc>
        <w:tc>
          <w:tcPr>
            <w:tcW w:type="dxa" w:w="2835"/>
          </w:tcPr>
          <w:p>
            <w:r>
              <w:t>0.743</w:t>
              <w:br/>
              <w:t>(+/- 0.071)</w:t>
            </w:r>
          </w:p>
        </w:tc>
        <w:tc>
          <w:tcPr>
            <w:tcW w:type="dxa" w:w="2835"/>
          </w:tcPr>
          <w:p>
            <w:r>
              <w:t>0.726</w:t>
              <w:br/>
              <w:t>(+/- 0.12)</w:t>
            </w:r>
          </w:p>
        </w:tc>
        <w:tc>
          <w:tcPr>
            <w:tcW w:type="dxa" w:w="2835"/>
          </w:tcPr>
          <w:p>
            <w:r>
              <w:t>0.738</w:t>
              <w:br/>
              <w:t>(+/- 0.093)</w:t>
            </w:r>
          </w:p>
        </w:tc>
        <w:tc>
          <w:tcPr>
            <w:tcW w:type="dxa" w:w="2835"/>
          </w:tcPr>
          <w:p>
            <w:r>
              <w:t>0.757</w:t>
              <w:br/>
              <w:t>(+/- 0.042)</w:t>
            </w:r>
          </w:p>
        </w:tc>
        <w:tc>
          <w:tcPr>
            <w:tcW w:type="dxa" w:w="2835"/>
          </w:tcPr>
          <w:p>
            <w:r>
              <w:t>0.732</w:t>
              <w:br/>
              <w:t>(+/- 0.122)</w:t>
            </w:r>
          </w:p>
        </w:tc>
        <w:tc>
          <w:tcPr>
            <w:tcW w:type="dxa" w:w="2835"/>
          </w:tcPr>
          <w:p>
            <w:r>
              <w:t>0.737</w:t>
              <w:br/>
              <w:t>(+/- 0.106)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0.068</w:t>
              <w:br/>
              <w:t>(+/- 0.713)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0.014</w:t>
              <w:br/>
              <w:t>(+/- 0.188)</w:t>
            </w:r>
          </w:p>
        </w:tc>
        <w:tc>
          <w:tcPr>
            <w:tcW w:type="dxa" w:w="2835"/>
          </w:tcPr>
          <w:p>
            <w:r>
              <w:t>0.03</w:t>
              <w:br/>
              <w:t>(+/- 0.38)</w:t>
            </w:r>
          </w:p>
        </w:tc>
        <w:tc>
          <w:tcPr>
            <w:tcW w:type="dxa" w:w="2835"/>
          </w:tcPr>
          <w:p>
            <w:r>
              <w:t>0.126</w:t>
              <w:br/>
              <w:t>(+/- 0.941)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0.171</w:t>
              <w:br/>
              <w:t>(+/- 1.08)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0.257</w:t>
              <w:br/>
              <w:t>(+/- 1.499)</w:t>
            </w:r>
          </w:p>
        </w:tc>
        <w:tc>
          <w:tcPr>
            <w:tcW w:type="dxa" w:w="2835"/>
          </w:tcPr>
          <w:p>
            <w:r>
              <w:t>0.101</w:t>
              <w:br/>
              <w:t>(+/- 0.608)</w:t>
            </w:r>
          </w:p>
        </w:tc>
        <w:tc>
          <w:tcPr>
            <w:tcW w:type="dxa" w:w="2835"/>
          </w:tcPr>
          <w:p>
            <w:r>
              <w:t>0.034</w:t>
              <w:br/>
              <w:t>(+/- 0.465)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7.904</w:t>
              <w:br/>
              <w:t>(+/- 1.078)</w:t>
            </w:r>
          </w:p>
        </w:tc>
        <w:tc>
          <w:tcPr>
            <w:tcW w:type="dxa" w:w="2835"/>
          </w:tcPr>
          <w:p>
            <w:r>
              <w:t>7.838</w:t>
              <w:br/>
              <w:t>(+/- 1.117)</w:t>
            </w:r>
          </w:p>
        </w:tc>
        <w:tc>
          <w:tcPr>
            <w:tcW w:type="dxa" w:w="2835"/>
          </w:tcPr>
          <w:p>
            <w:r>
              <w:t>7.961</w:t>
              <w:br/>
              <w:t>(+/- 1.117)</w:t>
            </w:r>
          </w:p>
        </w:tc>
        <w:tc>
          <w:tcPr>
            <w:tcW w:type="dxa" w:w="2835"/>
          </w:tcPr>
          <w:p>
            <w:r>
              <w:t>7.97</w:t>
              <w:br/>
              <w:t>(+/- 1.311)</w:t>
            </w:r>
          </w:p>
        </w:tc>
        <w:tc>
          <w:tcPr>
            <w:tcW w:type="dxa" w:w="2835"/>
          </w:tcPr>
          <w:p>
            <w:r>
              <w:t>7.856</w:t>
              <w:br/>
              <w:t>(+/- 1.314)</w:t>
            </w:r>
          </w:p>
        </w:tc>
        <w:tc>
          <w:tcPr>
            <w:tcW w:type="dxa" w:w="2835"/>
          </w:tcPr>
          <w:p>
            <w:r>
              <w:t>7.951</w:t>
              <w:br/>
              <w:t>(+/- 0.671)</w:t>
            </w:r>
          </w:p>
        </w:tc>
        <w:tc>
          <w:tcPr>
            <w:tcW w:type="dxa" w:w="2835"/>
          </w:tcPr>
          <w:p>
            <w:r>
              <w:t>7.878</w:t>
              <w:br/>
              <w:t>(+/- 0.802)</w:t>
            </w:r>
          </w:p>
        </w:tc>
        <w:tc>
          <w:tcPr>
            <w:tcW w:type="dxa" w:w="2835"/>
          </w:tcPr>
          <w:p>
            <w:r>
              <w:t>7.898</w:t>
              <w:br/>
              <w:t>(+/- 0.877)</w:t>
            </w:r>
          </w:p>
        </w:tc>
        <w:tc>
          <w:tcPr>
            <w:tcW w:type="dxa" w:w="2835"/>
          </w:tcPr>
          <w:p>
            <w:r>
              <w:t>7.914</w:t>
              <w:br/>
              <w:t>(+/- 0.692)</w:t>
            </w:r>
          </w:p>
        </w:tc>
        <w:tc>
          <w:tcPr>
            <w:tcW w:type="dxa" w:w="2835"/>
          </w:tcPr>
          <w:p>
            <w:r>
              <w:t>8.025</w:t>
              <w:br/>
              <w:t>(+/- 1.814)</w:t>
            </w:r>
          </w:p>
        </w:tc>
        <w:tc>
          <w:tcPr>
            <w:tcW w:type="dxa" w:w="2835"/>
          </w:tcPr>
          <w:p>
            <w:r>
              <w:t>7.909</w:t>
              <w:br/>
              <w:t>(+/- 1.142)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1.028</w:t>
              <w:br/>
              <w:t>(+/- 0.21)</w:t>
            </w:r>
          </w:p>
        </w:tc>
        <w:tc>
          <w:tcPr>
            <w:tcW w:type="dxa" w:w="2835"/>
          </w:tcPr>
          <w:p>
            <w:r>
              <w:t>1.012</w:t>
              <w:br/>
              <w:t>(+/- 0.109)</w:t>
            </w:r>
          </w:p>
        </w:tc>
        <w:tc>
          <w:tcPr>
            <w:tcW w:type="dxa" w:w="2835"/>
          </w:tcPr>
          <w:p>
            <w:r>
              <w:t>1.039</w:t>
              <w:br/>
              <w:t>(+/- 0.243)</w:t>
            </w:r>
          </w:p>
        </w:tc>
        <w:tc>
          <w:tcPr>
            <w:tcW w:type="dxa" w:w="2835"/>
          </w:tcPr>
          <w:p>
            <w:r>
              <w:t>1.028</w:t>
              <w:br/>
              <w:t>(+/- 0.21)</w:t>
            </w:r>
          </w:p>
        </w:tc>
        <w:tc>
          <w:tcPr>
            <w:tcW w:type="dxa" w:w="2835"/>
          </w:tcPr>
          <w:p>
            <w:r>
              <w:t>1.045</w:t>
              <w:br/>
              <w:t>(+/- 0.207)</w:t>
            </w:r>
          </w:p>
        </w:tc>
        <w:tc>
          <w:tcPr>
            <w:tcW w:type="dxa" w:w="2835"/>
          </w:tcPr>
          <w:p>
            <w:r>
              <w:t>1.013</w:t>
              <w:br/>
              <w:t>(+/- 0.115)</w:t>
            </w:r>
          </w:p>
        </w:tc>
        <w:tc>
          <w:tcPr>
            <w:tcW w:type="dxa" w:w="2835"/>
          </w:tcPr>
          <w:p>
            <w:r>
              <w:t>1.049</w:t>
              <w:br/>
              <w:t>(+/- 0.215)</w:t>
            </w:r>
          </w:p>
        </w:tc>
        <w:tc>
          <w:tcPr>
            <w:tcW w:type="dxa" w:w="2835"/>
          </w:tcPr>
          <w:p>
            <w:r>
              <w:t>1.008</w:t>
              <w:br/>
              <w:t>(+/- 0.088)</w:t>
            </w:r>
          </w:p>
        </w:tc>
        <w:tc>
          <w:tcPr>
            <w:tcW w:type="dxa" w:w="2835"/>
          </w:tcPr>
          <w:p>
            <w:r>
              <w:t>1.057</w:t>
              <w:br/>
              <w:t>(+/- 0.232)</w:t>
            </w:r>
          </w:p>
        </w:tc>
        <w:tc>
          <w:tcPr>
            <w:tcW w:type="dxa" w:w="2835"/>
          </w:tcPr>
          <w:p>
            <w:r>
              <w:t>1.076</w:t>
              <w:br/>
              <w:t>(+/- 0.309)</w:t>
            </w:r>
          </w:p>
        </w:tc>
        <w:tc>
          <w:tcPr>
            <w:tcW w:type="dxa" w:w="2835"/>
          </w:tcPr>
          <w:p>
            <w:r>
              <w:t>1.025</w:t>
              <w:br/>
              <w:t>(+/- 0.184)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8.946</w:t>
              <w:br/>
              <w:t>(+/- 1.555)</w:t>
            </w:r>
          </w:p>
        </w:tc>
        <w:tc>
          <w:tcPr>
            <w:tcW w:type="dxa" w:w="2835"/>
          </w:tcPr>
          <w:p>
            <w:r>
              <w:t>8.807</w:t>
              <w:br/>
              <w:t>(+/- 1.287)</w:t>
            </w:r>
          </w:p>
        </w:tc>
        <w:tc>
          <w:tcPr>
            <w:tcW w:type="dxa" w:w="2835"/>
          </w:tcPr>
          <w:p>
            <w:r>
              <w:t>8.925</w:t>
              <w:br/>
              <w:t>(+/- 1.312)</w:t>
            </w:r>
          </w:p>
        </w:tc>
        <w:tc>
          <w:tcPr>
            <w:tcW w:type="dxa" w:w="2835"/>
          </w:tcPr>
          <w:p>
            <w:r>
              <w:t>8.957</w:t>
              <w:br/>
              <w:t>(+/- 1.549)</w:t>
            </w:r>
          </w:p>
        </w:tc>
        <w:tc>
          <w:tcPr>
            <w:tcW w:type="dxa" w:w="2835"/>
          </w:tcPr>
          <w:p>
            <w:r>
              <w:t>8.955</w:t>
              <w:br/>
              <w:t>(+/- 2.116)</w:t>
            </w:r>
          </w:p>
        </w:tc>
        <w:tc>
          <w:tcPr>
            <w:tcW w:type="dxa" w:w="2835"/>
          </w:tcPr>
          <w:p>
            <w:r>
              <w:t>8.933</w:t>
              <w:br/>
              <w:t>(+/- 0.787)</w:t>
            </w:r>
          </w:p>
        </w:tc>
        <w:tc>
          <w:tcPr>
            <w:tcW w:type="dxa" w:w="2835"/>
          </w:tcPr>
          <w:p>
            <w:r>
              <w:t>9.049</w:t>
              <w:br/>
              <w:t>(+/- 1.577)</w:t>
            </w:r>
          </w:p>
        </w:tc>
        <w:tc>
          <w:tcPr>
            <w:tcW w:type="dxa" w:w="2835"/>
          </w:tcPr>
          <w:p>
            <w:r>
              <w:t>8.858</w:t>
              <w:br/>
              <w:t>(+/- 1.002)</w:t>
            </w:r>
          </w:p>
        </w:tc>
        <w:tc>
          <w:tcPr>
            <w:tcW w:type="dxa" w:w="2835"/>
          </w:tcPr>
          <w:p>
            <w:r>
              <w:t>9.114</w:t>
              <w:br/>
              <w:t>(+/- 1.737)</w:t>
            </w:r>
          </w:p>
        </w:tc>
        <w:tc>
          <w:tcPr>
            <w:tcW w:type="dxa" w:w="2835"/>
          </w:tcPr>
          <w:p>
            <w:r>
              <w:t>9.101</w:t>
              <w:br/>
              <w:t>(+/- 2.265)</w:t>
            </w:r>
          </w:p>
        </w:tc>
        <w:tc>
          <w:tcPr>
            <w:tcW w:type="dxa" w:w="2835"/>
          </w:tcPr>
          <w:p>
            <w:r>
              <w:t>8.908</w:t>
              <w:br/>
              <w:t>(+/- 1.443)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34.899</w:t>
              <w:br/>
              <w:t>(+/- 5.934)</w:t>
            </w:r>
          </w:p>
        </w:tc>
        <w:tc>
          <w:tcPr>
            <w:tcW w:type="dxa" w:w="2835"/>
          </w:tcPr>
          <w:p>
            <w:r>
              <w:t>34.37</w:t>
              <w:br/>
              <w:t>(+/- 4.693)</w:t>
            </w:r>
          </w:p>
        </w:tc>
        <w:tc>
          <w:tcPr>
            <w:tcW w:type="dxa" w:w="2835"/>
          </w:tcPr>
          <w:p>
            <w:r>
              <w:t>34.829</w:t>
              <w:br/>
              <w:t>(+/- 5.328)</w:t>
            </w:r>
          </w:p>
        </w:tc>
        <w:tc>
          <w:tcPr>
            <w:tcW w:type="dxa" w:w="2835"/>
          </w:tcPr>
          <w:p>
            <w:r>
              <w:t>34.998</w:t>
              <w:br/>
              <w:t>(+/- 7.093)</w:t>
            </w:r>
          </w:p>
        </w:tc>
        <w:tc>
          <w:tcPr>
            <w:tcW w:type="dxa" w:w="2835"/>
          </w:tcPr>
          <w:p>
            <w:r>
              <w:t>34.775</w:t>
              <w:br/>
              <w:t>(+/- 7.409)</w:t>
            </w:r>
          </w:p>
        </w:tc>
        <w:tc>
          <w:tcPr>
            <w:tcW w:type="dxa" w:w="2835"/>
          </w:tcPr>
          <w:p>
            <w:r>
              <w:t>34.794</w:t>
              <w:br/>
              <w:t>(+/- 2.625)</w:t>
            </w:r>
          </w:p>
        </w:tc>
        <w:tc>
          <w:tcPr>
            <w:tcW w:type="dxa" w:w="2835"/>
          </w:tcPr>
          <w:p>
            <w:r>
              <w:t>35.268</w:t>
              <w:br/>
              <w:t>(+/- 6.024)</w:t>
            </w:r>
          </w:p>
        </w:tc>
        <w:tc>
          <w:tcPr>
            <w:tcW w:type="dxa" w:w="2835"/>
          </w:tcPr>
          <w:p>
            <w:r>
              <w:t>34.575</w:t>
              <w:br/>
              <w:t>(+/- 3.264)</w:t>
            </w:r>
          </w:p>
        </w:tc>
        <w:tc>
          <w:tcPr>
            <w:tcW w:type="dxa" w:w="2835"/>
          </w:tcPr>
          <w:p>
            <w:r>
              <w:t>35.371</w:t>
              <w:br/>
              <w:t>(+/- 6.891)</w:t>
            </w:r>
          </w:p>
        </w:tc>
        <w:tc>
          <w:tcPr>
            <w:tcW w:type="dxa" w:w="2835"/>
          </w:tcPr>
          <w:p>
            <w:r>
              <w:t>35.494</w:t>
              <w:br/>
              <w:t>(+/- 8.412)</w:t>
            </w:r>
          </w:p>
        </w:tc>
        <w:tc>
          <w:tcPr>
            <w:tcW w:type="dxa" w:w="2835"/>
          </w:tcPr>
          <w:p>
            <w:r>
              <w:t>34.755</w:t>
              <w:br/>
              <w:t>(+/- 5.662)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8.98</w:t>
              <w:br/>
              <w:t>(+/- 1.53)</w:t>
            </w:r>
          </w:p>
        </w:tc>
        <w:tc>
          <w:tcPr>
            <w:tcW w:type="dxa" w:w="2835"/>
          </w:tcPr>
          <w:p>
            <w:r>
              <w:t>8.856</w:t>
              <w:br/>
              <w:t>(+/- 1.184)</w:t>
            </w:r>
          </w:p>
        </w:tc>
        <w:tc>
          <w:tcPr>
            <w:tcW w:type="dxa" w:w="2835"/>
          </w:tcPr>
          <w:p>
            <w:r>
              <w:t>8.975</w:t>
              <w:br/>
              <w:t>(+/- 1.474)</w:t>
            </w:r>
          </w:p>
        </w:tc>
        <w:tc>
          <w:tcPr>
            <w:tcW w:type="dxa" w:w="2835"/>
          </w:tcPr>
          <w:p>
            <w:r>
              <w:t>9.038</w:t>
              <w:br/>
              <w:t>(+/- 1.907)</w:t>
            </w:r>
          </w:p>
        </w:tc>
        <w:tc>
          <w:tcPr>
            <w:tcW w:type="dxa" w:w="2835"/>
          </w:tcPr>
          <w:p>
            <w:r>
              <w:t>9.009</w:t>
              <w:br/>
              <w:t>(+/- 1.957)</w:t>
            </w:r>
          </w:p>
        </w:tc>
        <w:tc>
          <w:tcPr>
            <w:tcW w:type="dxa" w:w="2835"/>
          </w:tcPr>
          <w:p>
            <w:r>
              <w:t>8.951</w:t>
              <w:br/>
              <w:t>(+/- 0.608)</w:t>
            </w:r>
          </w:p>
        </w:tc>
        <w:tc>
          <w:tcPr>
            <w:tcW w:type="dxa" w:w="2835"/>
          </w:tcPr>
          <w:p>
            <w:r>
              <w:t>9.073</w:t>
              <w:br/>
              <w:t>(+/- 1.488)</w:t>
            </w:r>
          </w:p>
        </w:tc>
        <w:tc>
          <w:tcPr>
            <w:tcW w:type="dxa" w:w="2835"/>
          </w:tcPr>
          <w:p>
            <w:r>
              <w:t>8.89</w:t>
              <w:br/>
              <w:t>(+/- 0.755)</w:t>
            </w:r>
          </w:p>
        </w:tc>
        <w:tc>
          <w:tcPr>
            <w:tcW w:type="dxa" w:w="2835"/>
          </w:tcPr>
          <w:p>
            <w:r>
              <w:t>9.143</w:t>
              <w:br/>
              <w:t>(+/- 1.659)</w:t>
            </w:r>
          </w:p>
        </w:tc>
        <w:tc>
          <w:tcPr>
            <w:tcW w:type="dxa" w:w="2835"/>
          </w:tcPr>
          <w:p>
            <w:r>
              <w:t>9.19</w:t>
              <w:br/>
              <w:t>(+/- 2.36)</w:t>
            </w:r>
          </w:p>
        </w:tc>
        <w:tc>
          <w:tcPr>
            <w:tcW w:type="dxa" w:w="2835"/>
          </w:tcPr>
          <w:p>
            <w:r>
              <w:t>8.959</w:t>
              <w:br/>
              <w:t>(+/- 1.488)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7.904</w:t>
              <w:br/>
              <w:t>(+/- 1.078)</w:t>
            </w:r>
          </w:p>
        </w:tc>
        <w:tc>
          <w:tcPr>
            <w:tcW w:type="dxa" w:w="2835"/>
          </w:tcPr>
          <w:p>
            <w:r>
              <w:t>7.838</w:t>
              <w:br/>
              <w:t>(+/- 1.117)</w:t>
            </w:r>
          </w:p>
        </w:tc>
        <w:tc>
          <w:tcPr>
            <w:tcW w:type="dxa" w:w="2835"/>
          </w:tcPr>
          <w:p>
            <w:r>
              <w:t>7.961</w:t>
              <w:br/>
              <w:t>(+/- 1.117)</w:t>
            </w:r>
          </w:p>
        </w:tc>
        <w:tc>
          <w:tcPr>
            <w:tcW w:type="dxa" w:w="2835"/>
          </w:tcPr>
          <w:p>
            <w:r>
              <w:t>7.97</w:t>
              <w:br/>
              <w:t>(+/- 1.311)</w:t>
            </w:r>
          </w:p>
        </w:tc>
        <w:tc>
          <w:tcPr>
            <w:tcW w:type="dxa" w:w="2835"/>
          </w:tcPr>
          <w:p>
            <w:r>
              <w:t>7.856</w:t>
              <w:br/>
              <w:t>(+/- 1.314)</w:t>
            </w:r>
          </w:p>
        </w:tc>
        <w:tc>
          <w:tcPr>
            <w:tcW w:type="dxa" w:w="2835"/>
          </w:tcPr>
          <w:p>
            <w:r>
              <w:t>7.951</w:t>
              <w:br/>
              <w:t>(+/- 0.671)</w:t>
            </w:r>
          </w:p>
        </w:tc>
        <w:tc>
          <w:tcPr>
            <w:tcW w:type="dxa" w:w="2835"/>
          </w:tcPr>
          <w:p>
            <w:r>
              <w:t>7.878</w:t>
              <w:br/>
              <w:t>(+/- 0.802)</w:t>
            </w:r>
          </w:p>
        </w:tc>
        <w:tc>
          <w:tcPr>
            <w:tcW w:type="dxa" w:w="2835"/>
          </w:tcPr>
          <w:p>
            <w:r>
              <w:t>7.898</w:t>
              <w:br/>
              <w:t>(+/- 0.877)</w:t>
            </w:r>
          </w:p>
        </w:tc>
        <w:tc>
          <w:tcPr>
            <w:tcW w:type="dxa" w:w="2835"/>
          </w:tcPr>
          <w:p>
            <w:r>
              <w:t>7.914</w:t>
              <w:br/>
              <w:t>(+/- 0.692)</w:t>
            </w:r>
          </w:p>
        </w:tc>
        <w:tc>
          <w:tcPr>
            <w:tcW w:type="dxa" w:w="2835"/>
          </w:tcPr>
          <w:p>
            <w:r>
              <w:t>8.025</w:t>
              <w:br/>
              <w:t>(+/- 1.814)</w:t>
            </w:r>
          </w:p>
        </w:tc>
        <w:tc>
          <w:tcPr>
            <w:tcW w:type="dxa" w:w="2835"/>
          </w:tcPr>
          <w:p>
            <w:r>
              <w:t>7.909</w:t>
              <w:br/>
              <w:t>(+/- 1.142)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0.018</w:t>
              <w:br/>
              <w:t>(+/- 0.157)</w:t>
            </w:r>
          </w:p>
        </w:tc>
        <w:tc>
          <w:tcPr>
            <w:tcW w:type="dxa" w:w="2835"/>
          </w:tcPr>
          <w:p>
            <w:r>
              <w:t>0.036</w:t>
              <w:br/>
              <w:t>(+/- 0.334)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0.02</w:t>
              <w:br/>
              <w:t>(+/- 0.188)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8.921</w:t>
              <w:br/>
              <w:t>(+/- 1.571)</w:t>
            </w:r>
          </w:p>
        </w:tc>
        <w:tc>
          <w:tcPr>
            <w:tcW w:type="dxa" w:w="2835"/>
          </w:tcPr>
          <w:p>
            <w:r>
              <w:t>8.773</w:t>
              <w:br/>
              <w:t>(+/- 1.363)</w:t>
            </w:r>
          </w:p>
        </w:tc>
        <w:tc>
          <w:tcPr>
            <w:tcW w:type="dxa" w:w="2835"/>
          </w:tcPr>
          <w:p>
            <w:r>
              <w:t>8.89</w:t>
              <w:br/>
              <w:t>(+/- 1.207)</w:t>
            </w:r>
          </w:p>
        </w:tc>
        <w:tc>
          <w:tcPr>
            <w:tcW w:type="dxa" w:w="2835"/>
          </w:tcPr>
          <w:p>
            <w:r>
              <w:t>8.902</w:t>
              <w:br/>
              <w:t>(+/- 1.379)</w:t>
            </w:r>
          </w:p>
        </w:tc>
        <w:tc>
          <w:tcPr>
            <w:tcW w:type="dxa" w:w="2835"/>
          </w:tcPr>
          <w:p>
            <w:r>
              <w:t>8.919</w:t>
              <w:br/>
              <w:t>(+/- 2.235)</w:t>
            </w:r>
          </w:p>
        </w:tc>
        <w:tc>
          <w:tcPr>
            <w:tcW w:type="dxa" w:w="2835"/>
          </w:tcPr>
          <w:p>
            <w:r>
              <w:t>8.924</w:t>
              <w:br/>
              <w:t>(+/- 0.877)</w:t>
            </w:r>
          </w:p>
        </w:tc>
        <w:tc>
          <w:tcPr>
            <w:tcW w:type="dxa" w:w="2835"/>
          </w:tcPr>
          <w:p>
            <w:r>
              <w:t>9.024</w:t>
              <w:br/>
              <w:t>(+/- 1.675)</w:t>
            </w:r>
          </w:p>
        </w:tc>
        <w:tc>
          <w:tcPr>
            <w:tcW w:type="dxa" w:w="2835"/>
          </w:tcPr>
          <w:p>
            <w:r>
              <w:t>8.843</w:t>
              <w:br/>
              <w:t>(+/- 1.125)</w:t>
            </w:r>
          </w:p>
        </w:tc>
        <w:tc>
          <w:tcPr>
            <w:tcW w:type="dxa" w:w="2835"/>
          </w:tcPr>
          <w:p>
            <w:r>
              <w:t>9.086</w:t>
              <w:br/>
              <w:t>(+/- 1.826)</w:t>
            </w:r>
          </w:p>
        </w:tc>
        <w:tc>
          <w:tcPr>
            <w:tcW w:type="dxa" w:w="2835"/>
          </w:tcPr>
          <w:p>
            <w:r>
              <w:t>9.038</w:t>
              <w:br/>
              <w:t>(+/- 2.149)</w:t>
            </w:r>
          </w:p>
        </w:tc>
        <w:tc>
          <w:tcPr>
            <w:tcW w:type="dxa" w:w="2835"/>
          </w:tcPr>
          <w:p>
            <w:r>
              <w:t>8.873</w:t>
              <w:br/>
              <w:t>(+/- 1.439)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(+/- 0.092)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0.023</w:t>
              <w:br/>
              <w:t>(+/- 0.189)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0.016</w:t>
              <w:br/>
              <w:t>(+/- 0.124)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0.016</w:t>
              <w:br/>
              <w:t>(+/- 0.136)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-0.123</w:t>
              <w:br/>
              <w:t>(+/- 1.964)</w:t>
            </w:r>
          </w:p>
        </w:tc>
        <w:tc>
          <w:tcPr>
            <w:tcW w:type="dxa" w:w="2835"/>
          </w:tcPr>
          <w:p>
            <w:r>
              <w:t>0.016</w:t>
              <w:br/>
              <w:t>(+/- 2.542)</w:t>
            </w:r>
          </w:p>
        </w:tc>
        <w:tc>
          <w:tcPr>
            <w:tcW w:type="dxa" w:w="2835"/>
          </w:tcPr>
          <w:p>
            <w:r>
              <w:t>-0.109</w:t>
              <w:br/>
              <w:t>(+/- 2.139)</w:t>
            </w:r>
          </w:p>
        </w:tc>
        <w:tc>
          <w:tcPr>
            <w:tcW w:type="dxa" w:w="2835"/>
          </w:tcPr>
          <w:p>
            <w:r>
              <w:t>-0.052</w:t>
              <w:br/>
              <w:t>(+/- 2.169)</w:t>
            </w:r>
          </w:p>
        </w:tc>
        <w:tc>
          <w:tcPr>
            <w:tcW w:type="dxa" w:w="2835"/>
          </w:tcPr>
          <w:p>
            <w:r>
              <w:t>0.065</w:t>
              <w:br/>
              <w:t>(+/- 2.766)</w:t>
            </w:r>
          </w:p>
        </w:tc>
        <w:tc>
          <w:tcPr>
            <w:tcW w:type="dxa" w:w="2835"/>
          </w:tcPr>
          <w:p>
            <w:r>
              <w:t>-0.121</w:t>
              <w:br/>
              <w:t>(+/- 1.942)</w:t>
            </w:r>
          </w:p>
        </w:tc>
        <w:tc>
          <w:tcPr>
            <w:tcW w:type="dxa" w:w="2835"/>
          </w:tcPr>
          <w:p>
            <w:r>
              <w:t>-0.26</w:t>
              <w:br/>
              <w:t>(+/- 0.181)</w:t>
            </w:r>
          </w:p>
        </w:tc>
        <w:tc>
          <w:tcPr>
            <w:tcW w:type="dxa" w:w="2835"/>
          </w:tcPr>
          <w:p>
            <w:r>
              <w:t>0.023</w:t>
              <w:br/>
              <w:t>(+/- 2.557)</w:t>
            </w:r>
          </w:p>
        </w:tc>
        <w:tc>
          <w:tcPr>
            <w:tcW w:type="dxa" w:w="2835"/>
          </w:tcPr>
          <w:p>
            <w:r>
              <w:t>-0.274</w:t>
              <w:br/>
              <w:t>(+/- 0.037)</w:t>
            </w:r>
          </w:p>
        </w:tc>
        <w:tc>
          <w:tcPr>
            <w:tcW w:type="dxa" w:w="2835"/>
          </w:tcPr>
          <w:p>
            <w:r>
              <w:t>0.186</w:t>
              <w:br/>
              <w:t>(+/- 3.256)</w:t>
            </w:r>
          </w:p>
        </w:tc>
        <w:tc>
          <w:tcPr>
            <w:tcW w:type="dxa" w:w="2835"/>
          </w:tcPr>
          <w:p>
            <w:r>
              <w:t>-0.04</w:t>
              <w:br/>
              <w:t>(+/- 2.317)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111.571</w:t>
              <w:br/>
              <w:t>(+/- 15.335)</w:t>
            </w:r>
          </w:p>
        </w:tc>
        <w:tc>
          <w:tcPr>
            <w:tcW w:type="dxa" w:w="2835"/>
          </w:tcPr>
          <w:p>
            <w:r>
              <w:t>110.522</w:t>
              <w:br/>
              <w:t>(+/- 19.916)</w:t>
            </w:r>
          </w:p>
        </w:tc>
        <w:tc>
          <w:tcPr>
            <w:tcW w:type="dxa" w:w="2835"/>
          </w:tcPr>
          <w:p>
            <w:r>
              <w:t>111.424</w:t>
              <w:br/>
              <w:t>(+/- 16.63)</w:t>
            </w:r>
          </w:p>
        </w:tc>
        <w:tc>
          <w:tcPr>
            <w:tcW w:type="dxa" w:w="2835"/>
          </w:tcPr>
          <w:p>
            <w:r>
              <w:t>111.13</w:t>
              <w:br/>
              <w:t>(+/- 16.809)</w:t>
            </w:r>
          </w:p>
        </w:tc>
        <w:tc>
          <w:tcPr>
            <w:tcW w:type="dxa" w:w="2835"/>
          </w:tcPr>
          <w:p>
            <w:r>
              <w:t>110.018</w:t>
              <w:br/>
              <w:t>(+/- 21.679)</w:t>
            </w:r>
          </w:p>
        </w:tc>
        <w:tc>
          <w:tcPr>
            <w:tcW w:type="dxa" w:w="2835"/>
          </w:tcPr>
          <w:p>
            <w:r>
              <w:t>111.719</w:t>
              <w:br/>
              <w:t>(+/- 15.2)</w:t>
            </w:r>
          </w:p>
        </w:tc>
        <w:tc>
          <w:tcPr>
            <w:tcW w:type="dxa" w:w="2835"/>
          </w:tcPr>
          <w:p>
            <w:r>
              <w:t>112.61</w:t>
              <w:br/>
              <w:t>(+/- 3.187)</w:t>
            </w:r>
          </w:p>
        </w:tc>
        <w:tc>
          <w:tcPr>
            <w:tcW w:type="dxa" w:w="2835"/>
          </w:tcPr>
          <w:p>
            <w:r>
              <w:t>110.615</w:t>
              <w:br/>
              <w:t>(+/- 20.065)</w:t>
            </w:r>
          </w:p>
        </w:tc>
        <w:tc>
          <w:tcPr>
            <w:tcW w:type="dxa" w:w="2835"/>
          </w:tcPr>
          <w:p>
            <w:r>
              <w:t>112.699</w:t>
              <w:br/>
              <w:t>(+/- 2.34)</w:t>
            </w:r>
          </w:p>
        </w:tc>
        <w:tc>
          <w:tcPr>
            <w:tcW w:type="dxa" w:w="2835"/>
          </w:tcPr>
          <w:p>
            <w:r>
              <w:t>109.069</w:t>
              <w:br/>
              <w:t>(+/- 25.373)</w:t>
            </w:r>
          </w:p>
        </w:tc>
        <w:tc>
          <w:tcPr>
            <w:tcW w:type="dxa" w:w="2835"/>
          </w:tcPr>
          <w:p>
            <w:r>
              <w:t>110.966</w:t>
              <w:br/>
              <w:t>(+/- 18.098)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3.177</w:t>
              <w:br/>
              <w:t>(+/- 0.523)</w:t>
            </w:r>
          </w:p>
        </w:tc>
        <w:tc>
          <w:tcPr>
            <w:tcW w:type="dxa" w:w="2835"/>
          </w:tcPr>
          <w:p>
            <w:r>
              <w:t>3.221</w:t>
              <w:br/>
              <w:t>(+/- 0.714)</w:t>
            </w:r>
          </w:p>
        </w:tc>
        <w:tc>
          <w:tcPr>
            <w:tcW w:type="dxa" w:w="2835"/>
          </w:tcPr>
          <w:p>
            <w:r>
              <w:t>3.202</w:t>
              <w:br/>
              <w:t>(+/- 0.618)</w:t>
            </w:r>
          </w:p>
        </w:tc>
        <w:tc>
          <w:tcPr>
            <w:tcW w:type="dxa" w:w="2835"/>
          </w:tcPr>
          <w:p>
            <w:r>
              <w:t>3.233</w:t>
              <w:br/>
              <w:t>(+/- 0.754)</w:t>
            </w:r>
          </w:p>
        </w:tc>
        <w:tc>
          <w:tcPr>
            <w:tcW w:type="dxa" w:w="2835"/>
          </w:tcPr>
          <w:p>
            <w:r>
              <w:t>3.232</w:t>
              <w:br/>
              <w:t>(+/- 0.76)</w:t>
            </w:r>
          </w:p>
        </w:tc>
        <w:tc>
          <w:tcPr>
            <w:tcW w:type="dxa" w:w="2835"/>
          </w:tcPr>
          <w:p>
            <w:r>
              <w:t>3.18</w:t>
              <w:br/>
              <w:t>(+/- 0.539)</w:t>
            </w:r>
          </w:p>
        </w:tc>
        <w:tc>
          <w:tcPr>
            <w:tcW w:type="dxa" w:w="2835"/>
          </w:tcPr>
          <w:p>
            <w:r>
              <w:t>3.129</w:t>
              <w:br/>
              <w:t>(+/- 0.0)</w:t>
            </w:r>
          </w:p>
        </w:tc>
        <w:tc>
          <w:tcPr>
            <w:tcW w:type="dxa" w:w="2835"/>
          </w:tcPr>
          <w:p>
            <w:r>
              <w:t>3.219</w:t>
              <w:br/>
              <w:t>(+/- 0.711)</w:t>
            </w:r>
          </w:p>
        </w:tc>
        <w:tc>
          <w:tcPr>
            <w:tcW w:type="dxa" w:w="2835"/>
          </w:tcPr>
          <w:p>
            <w:r>
              <w:t>3.129</w:t>
              <w:br/>
              <w:t>(+/- 0.0)</w:t>
            </w:r>
          </w:p>
        </w:tc>
        <w:tc>
          <w:tcPr>
            <w:tcW w:type="dxa" w:w="2835"/>
          </w:tcPr>
          <w:p>
            <w:r>
              <w:t>3.274</w:t>
              <w:br/>
              <w:t>(+/- 0.897)</w:t>
            </w:r>
          </w:p>
        </w:tc>
        <w:tc>
          <w:tcPr>
            <w:tcW w:type="dxa" w:w="2835"/>
          </w:tcPr>
          <w:p>
            <w:r>
              <w:t>3.214</w:t>
              <w:br/>
              <w:t>(+/- 0.685)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3.848</w:t>
              <w:br/>
              <w:t>(+/- 3.394)</w:t>
            </w:r>
          </w:p>
        </w:tc>
        <w:tc>
          <w:tcPr>
            <w:tcW w:type="dxa" w:w="2835"/>
          </w:tcPr>
          <w:p>
            <w:r>
              <w:t>4.108</w:t>
              <w:br/>
              <w:t>(+/- 4.509)</w:t>
            </w:r>
          </w:p>
        </w:tc>
        <w:tc>
          <w:tcPr>
            <w:tcW w:type="dxa" w:w="2835"/>
          </w:tcPr>
          <w:p>
            <w:r>
              <w:t>3.932</w:t>
              <w:br/>
              <w:t>(+/- 3.805)</w:t>
            </w:r>
          </w:p>
        </w:tc>
        <w:tc>
          <w:tcPr>
            <w:tcW w:type="dxa" w:w="2835"/>
          </w:tcPr>
          <w:p>
            <w:r>
              <w:t>3.988</w:t>
              <w:br/>
              <w:t>(+/- 3.819)</w:t>
            </w:r>
          </w:p>
        </w:tc>
        <w:tc>
          <w:tcPr>
            <w:tcW w:type="dxa" w:w="2835"/>
          </w:tcPr>
          <w:p>
            <w:r>
              <w:t>4.184</w:t>
              <w:br/>
              <w:t>(+/- 4.925)</w:t>
            </w:r>
          </w:p>
        </w:tc>
        <w:tc>
          <w:tcPr>
            <w:tcW w:type="dxa" w:w="2835"/>
          </w:tcPr>
          <w:p>
            <w:r>
              <w:t>3.905</w:t>
              <w:br/>
              <w:t>(+/- 3.477)</w:t>
            </w:r>
          </w:p>
        </w:tc>
        <w:tc>
          <w:tcPr>
            <w:tcW w:type="dxa" w:w="2835"/>
          </w:tcPr>
          <w:p>
            <w:r>
              <w:t>3.522</w:t>
              <w:br/>
              <w:t>(+/- 0.471)</w:t>
            </w:r>
          </w:p>
        </w:tc>
        <w:tc>
          <w:tcPr>
            <w:tcW w:type="dxa" w:w="2835"/>
          </w:tcPr>
          <w:p>
            <w:r>
              <w:t>4.159</w:t>
              <w:br/>
              <w:t>(+/- 4.587)</w:t>
            </w:r>
          </w:p>
        </w:tc>
        <w:tc>
          <w:tcPr>
            <w:tcW w:type="dxa" w:w="2835"/>
          </w:tcPr>
          <w:p>
            <w:r>
              <w:t>3.52</w:t>
              <w:br/>
              <w:t>(+/- 0.466)</w:t>
            </w:r>
          </w:p>
        </w:tc>
        <w:tc>
          <w:tcPr>
            <w:tcW w:type="dxa" w:w="2835"/>
          </w:tcPr>
          <w:p>
            <w:r>
              <w:t>4.458</w:t>
              <w:br/>
              <w:t>(+/- 5.804)</w:t>
            </w:r>
          </w:p>
        </w:tc>
        <w:tc>
          <w:tcPr>
            <w:tcW w:type="dxa" w:w="2835"/>
          </w:tcPr>
          <w:p>
            <w:r>
              <w:t>4.018</w:t>
              <w:br/>
              <w:t>(+/- 4.105)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3.598</w:t>
              <w:br/>
              <w:t>(+/- 2.196)</w:t>
            </w:r>
          </w:p>
        </w:tc>
        <w:tc>
          <w:tcPr>
            <w:tcW w:type="dxa" w:w="2835"/>
          </w:tcPr>
          <w:p>
            <w:r>
              <w:t>3.638</w:t>
              <w:br/>
              <w:t>(+/- 2.154)</w:t>
            </w:r>
          </w:p>
        </w:tc>
        <w:tc>
          <w:tcPr>
            <w:tcW w:type="dxa" w:w="2835"/>
          </w:tcPr>
          <w:p>
            <w:r>
              <w:t>3.685</w:t>
              <w:br/>
              <w:t>(+/- 1.411)</w:t>
            </w:r>
          </w:p>
        </w:tc>
        <w:tc>
          <w:tcPr>
            <w:tcW w:type="dxa" w:w="2835"/>
          </w:tcPr>
          <w:p>
            <w:r>
              <w:t>3.657</w:t>
              <w:br/>
              <w:t>(+/- 2.026)</w:t>
            </w:r>
          </w:p>
        </w:tc>
        <w:tc>
          <w:tcPr>
            <w:tcW w:type="dxa" w:w="2835"/>
          </w:tcPr>
          <w:p>
            <w:r>
              <w:t>3.495</w:t>
              <w:br/>
              <w:t>(+/- 2.15)</w:t>
            </w:r>
          </w:p>
        </w:tc>
        <w:tc>
          <w:tcPr>
            <w:tcW w:type="dxa" w:w="2835"/>
          </w:tcPr>
          <w:p>
            <w:r>
              <w:t>3.777</w:t>
              <w:br/>
              <w:t>(+/- 0.491)</w:t>
            </w:r>
          </w:p>
        </w:tc>
        <w:tc>
          <w:tcPr>
            <w:tcW w:type="dxa" w:w="2835"/>
          </w:tcPr>
          <w:p>
            <w:r>
              <w:t>3.491</w:t>
              <w:br/>
              <w:t>(+/- 1.835)</w:t>
            </w:r>
          </w:p>
        </w:tc>
        <w:tc>
          <w:tcPr>
            <w:tcW w:type="dxa" w:w="2835"/>
          </w:tcPr>
          <w:p>
            <w:r>
              <w:t>3.835</w:t>
              <w:br/>
              <w:t>(+/- 0.539)</w:t>
            </w:r>
          </w:p>
        </w:tc>
        <w:tc>
          <w:tcPr>
            <w:tcW w:type="dxa" w:w="2835"/>
          </w:tcPr>
          <w:p>
            <w:r>
              <w:t>3.365</w:t>
              <w:br/>
              <w:t>(+/- 2.297)</w:t>
            </w:r>
          </w:p>
        </w:tc>
        <w:tc>
          <w:tcPr>
            <w:tcW w:type="dxa" w:w="2835"/>
          </w:tcPr>
          <w:p>
            <w:r>
              <w:t>3.73</w:t>
              <w:br/>
              <w:t>(+/- 1.089)</w:t>
            </w:r>
          </w:p>
        </w:tc>
        <w:tc>
          <w:tcPr>
            <w:tcW w:type="dxa" w:w="2835"/>
          </w:tcPr>
          <w:p>
            <w:r>
              <w:t>3.66</w:t>
              <w:br/>
              <w:t>(+/- 1.861)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1.506</w:t>
              <w:br/>
              <w:t>(+/- 1.946)</w:t>
            </w:r>
          </w:p>
        </w:tc>
        <w:tc>
          <w:tcPr>
            <w:tcW w:type="dxa" w:w="2835"/>
          </w:tcPr>
          <w:p>
            <w:r>
              <w:t>1.649</w:t>
              <w:br/>
              <w:t>(+/- 2.544)</w:t>
            </w:r>
          </w:p>
        </w:tc>
        <w:tc>
          <w:tcPr>
            <w:tcW w:type="dxa" w:w="2835"/>
          </w:tcPr>
          <w:p>
            <w:r>
              <w:t>1.542</w:t>
              <w:br/>
              <w:t>(+/- 2.141)</w:t>
            </w:r>
          </w:p>
        </w:tc>
        <w:tc>
          <w:tcPr>
            <w:tcW w:type="dxa" w:w="2835"/>
          </w:tcPr>
          <w:p>
            <w:r>
              <w:t>1.56</w:t>
              <w:br/>
              <w:t>(+/- 2.249)</w:t>
            </w:r>
          </w:p>
        </w:tc>
        <w:tc>
          <w:tcPr>
            <w:tcW w:type="dxa" w:w="2835"/>
          </w:tcPr>
          <w:p>
            <w:r>
              <w:t>1.574</w:t>
              <w:br/>
              <w:t>(+/- 2.853)</w:t>
            </w:r>
          </w:p>
        </w:tc>
        <w:tc>
          <w:tcPr>
            <w:tcW w:type="dxa" w:w="2835"/>
          </w:tcPr>
          <w:p>
            <w:r>
              <w:t>1.54</w:t>
              <w:br/>
              <w:t>(+/- 1.91)</w:t>
            </w:r>
          </w:p>
        </w:tc>
        <w:tc>
          <w:tcPr>
            <w:tcW w:type="dxa" w:w="2835"/>
          </w:tcPr>
          <w:p>
            <w:r>
              <w:t>1.386</w:t>
              <w:br/>
              <w:t>(+/- 0.12)</w:t>
            </w:r>
          </w:p>
        </w:tc>
        <w:tc>
          <w:tcPr>
            <w:tcW w:type="dxa" w:w="2835"/>
          </w:tcPr>
          <w:p>
            <w:r>
              <w:t>1.702</w:t>
              <w:br/>
              <w:t>(+/- 2.506)</w:t>
            </w:r>
          </w:p>
        </w:tc>
        <w:tc>
          <w:tcPr>
            <w:tcW w:type="dxa" w:w="2835"/>
          </w:tcPr>
          <w:p>
            <w:r>
              <w:t>1.219</w:t>
              <w:br/>
              <w:t>(+/- 0.89)</w:t>
            </w:r>
          </w:p>
        </w:tc>
        <w:tc>
          <w:tcPr>
            <w:tcW w:type="dxa" w:w="2835"/>
          </w:tcPr>
          <w:p>
            <w:r>
              <w:t>1.791</w:t>
              <w:br/>
              <w:t>(+/- 3.249)</w:t>
            </w:r>
          </w:p>
        </w:tc>
        <w:tc>
          <w:tcPr>
            <w:tcW w:type="dxa" w:w="2835"/>
          </w:tcPr>
          <w:p>
            <w:r>
              <w:t>1.588</w:t>
              <w:br/>
              <w:t>(+/- 2.331)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9.619</w:t>
              <w:br/>
              <w:t>(+/- 8.486)</w:t>
            </w:r>
          </w:p>
        </w:tc>
        <w:tc>
          <w:tcPr>
            <w:tcW w:type="dxa" w:w="2835"/>
          </w:tcPr>
          <w:p>
            <w:r>
              <w:t>10.289</w:t>
              <w:br/>
              <w:t>(+/- 11.272)</w:t>
            </w:r>
          </w:p>
        </w:tc>
        <w:tc>
          <w:tcPr>
            <w:tcW w:type="dxa" w:w="2835"/>
          </w:tcPr>
          <w:p>
            <w:r>
              <w:t>9.846</w:t>
              <w:br/>
              <w:t>(+/- 9.519)</w:t>
            </w:r>
          </w:p>
        </w:tc>
        <w:tc>
          <w:tcPr>
            <w:tcW w:type="dxa" w:w="2835"/>
          </w:tcPr>
          <w:p>
            <w:r>
              <w:t>10.042</w:t>
              <w:br/>
              <w:t>(+/- 9.633)</w:t>
            </w:r>
          </w:p>
        </w:tc>
        <w:tc>
          <w:tcPr>
            <w:tcW w:type="dxa" w:w="2835"/>
          </w:tcPr>
          <w:p>
            <w:r>
              <w:t>10.459</w:t>
              <w:br/>
              <w:t>(+/- 12.313)</w:t>
            </w:r>
          </w:p>
        </w:tc>
        <w:tc>
          <w:tcPr>
            <w:tcW w:type="dxa" w:w="2835"/>
          </w:tcPr>
          <w:p>
            <w:r>
              <w:t>9.762</w:t>
              <w:br/>
              <w:t>(+/- 8.693)</w:t>
            </w:r>
          </w:p>
        </w:tc>
        <w:tc>
          <w:tcPr>
            <w:tcW w:type="dxa" w:w="2835"/>
          </w:tcPr>
          <w:p>
            <w:r>
              <w:t>9.618</w:t>
              <w:br/>
              <w:t>(+/- 3.994)</w:t>
            </w:r>
          </w:p>
        </w:tc>
        <w:tc>
          <w:tcPr>
            <w:tcW w:type="dxa" w:w="2835"/>
          </w:tcPr>
          <w:p>
            <w:r>
              <w:t>10.398</w:t>
              <w:br/>
              <w:t>(+/- 11.468)</w:t>
            </w:r>
          </w:p>
        </w:tc>
        <w:tc>
          <w:tcPr>
            <w:tcW w:type="dxa" w:w="2835"/>
          </w:tcPr>
          <w:p>
            <w:r>
              <w:t>8.8</w:t>
              <w:br/>
              <w:t>(+/- 1.166)</w:t>
            </w:r>
          </w:p>
        </w:tc>
        <w:tc>
          <w:tcPr>
            <w:tcW w:type="dxa" w:w="2835"/>
          </w:tcPr>
          <w:p>
            <w:r>
              <w:t>11.146</w:t>
              <w:br/>
              <w:t>(+/- 14.511)</w:t>
            </w:r>
          </w:p>
        </w:tc>
        <w:tc>
          <w:tcPr>
            <w:tcW w:type="dxa" w:w="2835"/>
          </w:tcPr>
          <w:p>
            <w:r>
              <w:t>10.079</w:t>
              <w:br/>
              <w:t>(+/- 10.288)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87.711</w:t>
              <w:br/>
              <w:t>(+/- 28.963)</w:t>
            </w:r>
          </w:p>
        </w:tc>
        <w:tc>
          <w:tcPr>
            <w:tcW w:type="dxa" w:w="2835"/>
          </w:tcPr>
          <w:p>
            <w:r>
              <w:t>88.983</w:t>
              <w:br/>
              <w:t>(+/- 33.616)</w:t>
            </w:r>
          </w:p>
        </w:tc>
        <w:tc>
          <w:tcPr>
            <w:tcW w:type="dxa" w:w="2835"/>
          </w:tcPr>
          <w:p>
            <w:r>
              <w:t>87.358</w:t>
              <w:br/>
              <w:t>(+/- 25.41)</w:t>
            </w:r>
          </w:p>
        </w:tc>
        <w:tc>
          <w:tcPr>
            <w:tcW w:type="dxa" w:w="2835"/>
          </w:tcPr>
          <w:p>
            <w:r>
              <w:t>87.491</w:t>
              <w:br/>
              <w:t>(+/- 27.618)</w:t>
            </w:r>
          </w:p>
        </w:tc>
        <w:tc>
          <w:tcPr>
            <w:tcW w:type="dxa" w:w="2835"/>
          </w:tcPr>
          <w:p>
            <w:r>
              <w:t>90.098</w:t>
              <w:br/>
              <w:t>(+/- 32.859)</w:t>
            </w:r>
          </w:p>
        </w:tc>
        <w:tc>
          <w:tcPr>
            <w:tcW w:type="dxa" w:w="2835"/>
          </w:tcPr>
          <w:p>
            <w:r>
              <w:t>85.779</w:t>
              <w:br/>
              <w:t>(+/- 20.553)</w:t>
            </w:r>
          </w:p>
        </w:tc>
        <w:tc>
          <w:tcPr>
            <w:tcW w:type="dxa" w:w="2835"/>
          </w:tcPr>
          <w:p>
            <w:r>
              <w:t>87.372</w:t>
              <w:br/>
              <w:t>(+/- 24.514)</w:t>
            </w:r>
          </w:p>
        </w:tc>
        <w:tc>
          <w:tcPr>
            <w:tcW w:type="dxa" w:w="2835"/>
          </w:tcPr>
          <w:p>
            <w:r>
              <w:t>87.115</w:t>
              <w:br/>
              <w:t>(+/- 26.956)</w:t>
            </w:r>
          </w:p>
        </w:tc>
        <w:tc>
          <w:tcPr>
            <w:tcW w:type="dxa" w:w="2835"/>
          </w:tcPr>
          <w:p>
            <w:r>
              <w:t>86.921</w:t>
              <w:br/>
              <w:t>(+/- 20.08)</w:t>
            </w:r>
          </w:p>
        </w:tc>
        <w:tc>
          <w:tcPr>
            <w:tcW w:type="dxa" w:w="2835"/>
          </w:tcPr>
          <w:p>
            <w:r>
              <w:t>90.227</w:t>
              <w:br/>
              <w:t>(+/- 34.233)</w:t>
            </w:r>
          </w:p>
        </w:tc>
        <w:tc>
          <w:tcPr>
            <w:tcW w:type="dxa" w:w="2835"/>
          </w:tcPr>
          <w:p>
            <w:r>
              <w:t>87.982</w:t>
              <w:br/>
              <w:t>(+/- 29.313)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-2.365</w:t>
              <w:br/>
              <w:t>(+/- 3.142)</w:t>
            </w:r>
          </w:p>
        </w:tc>
        <w:tc>
          <w:tcPr>
            <w:tcW w:type="dxa" w:w="2835"/>
          </w:tcPr>
          <w:p>
            <w:r>
              <w:t>-2.127</w:t>
              <w:br/>
              <w:t>(+/- 4.183)</w:t>
            </w:r>
          </w:p>
        </w:tc>
        <w:tc>
          <w:tcPr>
            <w:tcW w:type="dxa" w:w="2835"/>
          </w:tcPr>
          <w:p>
            <w:r>
              <w:t>-2.291</w:t>
              <w:br/>
              <w:t>(+/- 3.527)</w:t>
            </w:r>
          </w:p>
        </w:tc>
        <w:tc>
          <w:tcPr>
            <w:tcW w:type="dxa" w:w="2835"/>
          </w:tcPr>
          <w:p>
            <w:r>
              <w:t>-2.243</w:t>
              <w:br/>
              <w:t>(+/- 3.549)</w:t>
            </w:r>
          </w:p>
        </w:tc>
        <w:tc>
          <w:tcPr>
            <w:tcW w:type="dxa" w:w="2835"/>
          </w:tcPr>
          <w:p>
            <w:r>
              <w:t>-2.041</w:t>
              <w:br/>
              <w:t>(+/- 4.561)</w:t>
            </w:r>
          </w:p>
        </w:tc>
        <w:tc>
          <w:tcPr>
            <w:tcW w:type="dxa" w:w="2835"/>
          </w:tcPr>
          <w:p>
            <w:r>
              <w:t>-2.344</w:t>
              <w:br/>
              <w:t>(+/- 3.231)</w:t>
            </w:r>
          </w:p>
        </w:tc>
        <w:tc>
          <w:tcPr>
            <w:tcW w:type="dxa" w:w="2835"/>
          </w:tcPr>
          <w:p>
            <w:r>
              <w:t>-2.541</w:t>
              <w:br/>
              <w:t>(+/- 0.643)</w:t>
            </w:r>
          </w:p>
        </w:tc>
        <w:tc>
          <w:tcPr>
            <w:tcW w:type="dxa" w:w="2835"/>
          </w:tcPr>
          <w:p>
            <w:r>
              <w:t>-2.109</w:t>
              <w:br/>
              <w:t>(+/- 4.266)</w:t>
            </w:r>
          </w:p>
        </w:tc>
        <w:tc>
          <w:tcPr>
            <w:tcW w:type="dxa" w:w="2835"/>
          </w:tcPr>
          <w:p>
            <w:r>
              <w:t>-2.65</w:t>
              <w:br/>
              <w:t>(+/- 0.059)</w:t>
            </w:r>
          </w:p>
        </w:tc>
        <w:tc>
          <w:tcPr>
            <w:tcW w:type="dxa" w:w="2835"/>
          </w:tcPr>
          <w:p>
            <w:r>
              <w:t>-1.798</w:t>
              <w:br/>
              <w:t>(+/- 5.387)</w:t>
            </w:r>
          </w:p>
        </w:tc>
        <w:tc>
          <w:tcPr>
            <w:tcW w:type="dxa" w:w="2835"/>
          </w:tcPr>
          <w:p>
            <w:r>
              <w:t>-2.213</w:t>
              <w:br/>
              <w:t>(+/- 3.809)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2.944</w:t>
              <w:br/>
              <w:t>(+/- 0.506)</w:t>
            </w:r>
          </w:p>
        </w:tc>
        <w:tc>
          <w:tcPr>
            <w:tcW w:type="dxa" w:w="2835"/>
          </w:tcPr>
          <w:p>
            <w:r>
              <w:t>2.927</w:t>
              <w:br/>
              <w:t>(+/- 0.502)</w:t>
            </w:r>
          </w:p>
        </w:tc>
        <w:tc>
          <w:tcPr>
            <w:tcW w:type="dxa" w:w="2835"/>
          </w:tcPr>
          <w:p>
            <w:r>
              <w:t>2.925</w:t>
              <w:br/>
              <w:t>(+/- 0.402)</w:t>
            </w:r>
          </w:p>
        </w:tc>
        <w:tc>
          <w:tcPr>
            <w:tcW w:type="dxa" w:w="2835"/>
          </w:tcPr>
          <w:p>
            <w:r>
              <w:t>2.904</w:t>
              <w:br/>
              <w:t>(+/- 0.52)</w:t>
            </w:r>
          </w:p>
        </w:tc>
        <w:tc>
          <w:tcPr>
            <w:tcW w:type="dxa" w:w="2835"/>
          </w:tcPr>
          <w:p>
            <w:r>
              <w:t>2.883</w:t>
              <w:br/>
              <w:t>(+/- 0.565)</w:t>
            </w:r>
          </w:p>
        </w:tc>
        <w:tc>
          <w:tcPr>
            <w:tcW w:type="dxa" w:w="2835"/>
          </w:tcPr>
          <w:p>
            <w:r>
              <w:t>2.978</w:t>
              <w:br/>
              <w:t>(+/- 0.306)</w:t>
            </w:r>
          </w:p>
        </w:tc>
        <w:tc>
          <w:tcPr>
            <w:tcW w:type="dxa" w:w="2835"/>
          </w:tcPr>
          <w:p>
            <w:r>
              <w:t>3.024</w:t>
              <w:br/>
              <w:t>(+/- 0.604)</w:t>
            </w:r>
          </w:p>
        </w:tc>
        <w:tc>
          <w:tcPr>
            <w:tcW w:type="dxa" w:w="2835"/>
          </w:tcPr>
          <w:p>
            <w:r>
              <w:t>2.937</w:t>
              <w:br/>
              <w:t>(+/- 0.392)</w:t>
            </w:r>
          </w:p>
        </w:tc>
        <w:tc>
          <w:tcPr>
            <w:tcW w:type="dxa" w:w="2835"/>
          </w:tcPr>
          <w:p>
            <w:r>
              <w:t>3.0</w:t>
              <w:br/>
              <w:t>(+/- 0.632)</w:t>
            </w:r>
          </w:p>
        </w:tc>
        <w:tc>
          <w:tcPr>
            <w:tcW w:type="dxa" w:w="2835"/>
          </w:tcPr>
          <w:p>
            <w:r>
              <w:t>2.937</w:t>
              <w:br/>
              <w:t>(+/- 0.643)</w:t>
            </w:r>
          </w:p>
        </w:tc>
        <w:tc>
          <w:tcPr>
            <w:tcW w:type="dxa" w:w="2835"/>
          </w:tcPr>
          <w:p>
            <w:r>
              <w:t>2.929</w:t>
              <w:br/>
              <w:t>(+/- 0.493)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0.992</w:t>
              <w:br/>
              <w:t>(+/- 0.159)</w:t>
            </w:r>
          </w:p>
        </w:tc>
        <w:tc>
          <w:tcPr>
            <w:tcW w:type="dxa" w:w="2835"/>
          </w:tcPr>
          <w:p>
            <w:r>
              <w:t>0.976</w:t>
              <w:br/>
              <w:t>(+/- 0.172)</w:t>
            </w:r>
          </w:p>
        </w:tc>
        <w:tc>
          <w:tcPr>
            <w:tcW w:type="dxa" w:w="2835"/>
          </w:tcPr>
          <w:p>
            <w:r>
              <w:t>0.982</w:t>
              <w:br/>
              <w:t>(+/- 0.197)</w:t>
            </w:r>
          </w:p>
        </w:tc>
        <w:tc>
          <w:tcPr>
            <w:tcW w:type="dxa" w:w="2835"/>
          </w:tcPr>
          <w:p>
            <w:r>
              <w:t>0.994</w:t>
              <w:br/>
              <w:t>(+/- 0.257)</w:t>
            </w:r>
          </w:p>
        </w:tc>
        <w:tc>
          <w:tcPr>
            <w:tcW w:type="dxa" w:w="2835"/>
          </w:tcPr>
          <w:p>
            <w:r>
              <w:t>0.991</w:t>
              <w:br/>
              <w:t>(+/- 0.251)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1.025</w:t>
              <w:br/>
              <w:t>(+/- 0.317)</w:t>
            </w:r>
          </w:p>
        </w:tc>
        <w:tc>
          <w:tcPr>
            <w:tcW w:type="dxa" w:w="2835"/>
          </w:tcPr>
          <w:p>
            <w:r>
              <w:t>0.987</w:t>
              <w:br/>
              <w:t>(+/- 0.198)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1.969</w:t>
              <w:br/>
              <w:t>(+/- 0.33)</w:t>
            </w:r>
          </w:p>
        </w:tc>
        <w:tc>
          <w:tcPr>
            <w:tcW w:type="dxa" w:w="2835"/>
          </w:tcPr>
          <w:p>
            <w:r>
              <w:t>1.943</w:t>
              <w:br/>
              <w:t>(+/- 0.325)</w:t>
            </w:r>
          </w:p>
        </w:tc>
        <w:tc>
          <w:tcPr>
            <w:tcW w:type="dxa" w:w="2835"/>
          </w:tcPr>
          <w:p>
            <w:r>
              <w:t>1.957</w:t>
              <w:br/>
              <w:t>(+/- 0.313)</w:t>
            </w:r>
          </w:p>
        </w:tc>
        <w:tc>
          <w:tcPr>
            <w:tcW w:type="dxa" w:w="2835"/>
          </w:tcPr>
          <w:p>
            <w:r>
              <w:t>1.955</w:t>
              <w:br/>
              <w:t>(+/- 0.352)</w:t>
            </w:r>
          </w:p>
        </w:tc>
        <w:tc>
          <w:tcPr>
            <w:tcW w:type="dxa" w:w="2835"/>
          </w:tcPr>
          <w:p>
            <w:r>
              <w:t>1.955</w:t>
              <w:br/>
              <w:t>(+/- 0.453)</w:t>
            </w:r>
          </w:p>
        </w:tc>
        <w:tc>
          <w:tcPr>
            <w:tcW w:type="dxa" w:w="2835"/>
          </w:tcPr>
          <w:p>
            <w:r>
              <w:t>1.973</w:t>
              <w:br/>
              <w:t>(+/- 0.23)</w:t>
            </w:r>
          </w:p>
        </w:tc>
        <w:tc>
          <w:tcPr>
            <w:tcW w:type="dxa" w:w="2835"/>
          </w:tcPr>
          <w:p>
            <w:r>
              <w:t>2.0</w:t>
              <w:br/>
              <w:t>(+/- 0.442)</w:t>
            </w:r>
          </w:p>
        </w:tc>
        <w:tc>
          <w:tcPr>
            <w:tcW w:type="dxa" w:w="2835"/>
          </w:tcPr>
          <w:p>
            <w:r>
              <w:t>1.945</w:t>
              <w:br/>
              <w:t>(+/- 0.289)</w:t>
            </w:r>
          </w:p>
        </w:tc>
        <w:tc>
          <w:tcPr>
            <w:tcW w:type="dxa" w:w="2835"/>
          </w:tcPr>
          <w:p>
            <w:r>
              <w:t>1.971</w:t>
              <w:br/>
              <w:t>(+/- 0.506)</w:t>
            </w:r>
          </w:p>
        </w:tc>
        <w:tc>
          <w:tcPr>
            <w:tcW w:type="dxa" w:w="2835"/>
          </w:tcPr>
          <w:p>
            <w:r>
              <w:t>1.975</w:t>
              <w:br/>
              <w:t>(+/- 0.42)</w:t>
            </w:r>
          </w:p>
        </w:tc>
        <w:tc>
          <w:tcPr>
            <w:tcW w:type="dxa" w:w="2835"/>
          </w:tcPr>
          <w:p>
            <w:r>
              <w:t>1.956</w:t>
              <w:br/>
              <w:t>(+/- 0.339)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1.02</w:t>
              <w:br/>
              <w:t>(+/- 0.231)</w:t>
            </w:r>
          </w:p>
        </w:tc>
        <w:tc>
          <w:tcPr>
            <w:tcW w:type="dxa" w:w="2835"/>
          </w:tcPr>
          <w:p>
            <w:r>
              <w:t>0.995</w:t>
              <w:br/>
              <w:t>(+/- 0.169)</w:t>
            </w:r>
          </w:p>
        </w:tc>
        <w:tc>
          <w:tcPr>
            <w:tcW w:type="dxa" w:w="2835"/>
          </w:tcPr>
          <w:p>
            <w:r>
              <w:t>1.032</w:t>
              <w:br/>
              <w:t>(+/- 0.297)</w:t>
            </w:r>
          </w:p>
        </w:tc>
        <w:tc>
          <w:tcPr>
            <w:tcW w:type="dxa" w:w="2835"/>
          </w:tcPr>
          <w:p>
            <w:r>
              <w:t>1.021</w:t>
              <w:br/>
              <w:t>(+/- 0.26)</w:t>
            </w:r>
          </w:p>
        </w:tc>
        <w:tc>
          <w:tcPr>
            <w:tcW w:type="dxa" w:w="2835"/>
          </w:tcPr>
          <w:p>
            <w:r>
              <w:t>1.036</w:t>
              <w:br/>
              <w:t>(+/- 0.298)</w:t>
            </w:r>
          </w:p>
        </w:tc>
        <w:tc>
          <w:tcPr>
            <w:tcW w:type="dxa" w:w="2835"/>
          </w:tcPr>
          <w:p>
            <w:r>
              <w:t>1.004</w:t>
              <w:br/>
              <w:t>(+/- 0.15)</w:t>
            </w:r>
          </w:p>
        </w:tc>
        <w:tc>
          <w:tcPr>
            <w:tcW w:type="dxa" w:w="2835"/>
          </w:tcPr>
          <w:p>
            <w:r>
              <w:t>1.049</w:t>
              <w:br/>
              <w:t>(+/- 0.215)</w:t>
            </w:r>
          </w:p>
        </w:tc>
        <w:tc>
          <w:tcPr>
            <w:tcW w:type="dxa" w:w="2835"/>
          </w:tcPr>
          <w:p>
            <w:r>
              <w:t>0.992</w:t>
              <w:br/>
              <w:t>(+/- 0.153)</w:t>
            </w:r>
          </w:p>
        </w:tc>
        <w:tc>
          <w:tcPr>
            <w:tcW w:type="dxa" w:w="2835"/>
          </w:tcPr>
          <w:p>
            <w:r>
              <w:t>1.057</w:t>
              <w:br/>
              <w:t>(+/- 0.232)</w:t>
            </w:r>
          </w:p>
        </w:tc>
        <w:tc>
          <w:tcPr>
            <w:tcW w:type="dxa" w:w="2835"/>
          </w:tcPr>
          <w:p>
            <w:r>
              <w:t>1.051</w:t>
              <w:br/>
              <w:t>(+/- 0.352)</w:t>
            </w:r>
          </w:p>
        </w:tc>
        <w:tc>
          <w:tcPr>
            <w:tcW w:type="dxa" w:w="2835"/>
          </w:tcPr>
          <w:p>
            <w:r>
              <w:t>1.014</w:t>
              <w:br/>
              <w:t>(+/- 0.23)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0.093</w:t>
              <w:br/>
              <w:t>(+/- 0.3)</w:t>
            </w:r>
          </w:p>
        </w:tc>
        <w:tc>
          <w:tcPr>
            <w:tcW w:type="dxa" w:w="2835"/>
          </w:tcPr>
          <w:p>
            <w:r>
              <w:t>0.085</w:t>
              <w:br/>
              <w:t>(+/- 0.284)</w:t>
            </w:r>
          </w:p>
        </w:tc>
        <w:tc>
          <w:tcPr>
            <w:tcW w:type="dxa" w:w="2835"/>
          </w:tcPr>
          <w:p>
            <w:r>
              <w:t>0.16</w:t>
              <w:br/>
              <w:t>(+/- 0.404)</w:t>
            </w:r>
          </w:p>
        </w:tc>
        <w:tc>
          <w:tcPr>
            <w:tcW w:type="dxa" w:w="2835"/>
          </w:tcPr>
          <w:p>
            <w:r>
              <w:t>0.115</w:t>
              <w:br/>
              <w:t>(+/- 0.357)</w:t>
            </w:r>
          </w:p>
        </w:tc>
        <w:tc>
          <w:tcPr>
            <w:tcW w:type="dxa" w:w="2835"/>
          </w:tcPr>
          <w:p>
            <w:r>
              <w:t>0.144</w:t>
              <w:br/>
              <w:t>(+/- 0.376)</w:t>
            </w:r>
          </w:p>
        </w:tc>
        <w:tc>
          <w:tcPr>
            <w:tcW w:type="dxa" w:w="2835"/>
          </w:tcPr>
          <w:p>
            <w:r>
              <w:t>0.103</w:t>
              <w:br/>
              <w:t>(+/- 0.319)</w:t>
            </w:r>
          </w:p>
        </w:tc>
        <w:tc>
          <w:tcPr>
            <w:tcW w:type="dxa" w:w="2835"/>
          </w:tcPr>
          <w:p>
            <w:r>
              <w:t>0.098</w:t>
              <w:br/>
              <w:t>(+/- 0.297)</w:t>
            </w:r>
          </w:p>
        </w:tc>
        <w:tc>
          <w:tcPr>
            <w:tcW w:type="dxa" w:w="2835"/>
          </w:tcPr>
          <w:p>
            <w:r>
              <w:t>0.094</w:t>
              <w:br/>
              <w:t>(+/- 0.293)</w:t>
            </w:r>
          </w:p>
        </w:tc>
        <w:tc>
          <w:tcPr>
            <w:tcW w:type="dxa" w:w="2835"/>
          </w:tcPr>
          <w:p>
            <w:r>
              <w:t>0.257</w:t>
              <w:br/>
              <w:t>(+/- 0.437)</w:t>
            </w:r>
          </w:p>
        </w:tc>
        <w:tc>
          <w:tcPr>
            <w:tcW w:type="dxa" w:w="2835"/>
          </w:tcPr>
          <w:p>
            <w:r>
              <w:t>0.177</w:t>
              <w:br/>
              <w:t>(+/- 0.414)</w:t>
            </w:r>
          </w:p>
        </w:tc>
        <w:tc>
          <w:tcPr>
            <w:tcW w:type="dxa" w:w="2835"/>
          </w:tcPr>
          <w:p>
            <w:r>
              <w:t>0.111</w:t>
              <w:br/>
              <w:t>(+/- 0.334)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</w:t>
              <w:br/>
              <w:t>(+/- 0.318)</w:t>
            </w:r>
          </w:p>
        </w:tc>
        <w:tc>
          <w:tcPr>
            <w:tcW w:type="dxa" w:w="2835"/>
          </w:tcPr>
          <w:p>
            <w:r>
              <w:t>0.974</w:t>
              <w:br/>
              <w:t>(+/- 0.185)</w:t>
            </w:r>
          </w:p>
        </w:tc>
        <w:tc>
          <w:tcPr>
            <w:tcW w:type="dxa" w:w="2835"/>
          </w:tcPr>
          <w:p>
            <w:r>
              <w:t>0.989</w:t>
              <w:br/>
              <w:t>(+/- 0.179)</w:t>
            </w:r>
          </w:p>
        </w:tc>
        <w:tc>
          <w:tcPr>
            <w:tcW w:type="dxa" w:w="2835"/>
          </w:tcPr>
          <w:p>
            <w:r>
              <w:t>0.996</w:t>
              <w:br/>
              <w:t>(+/- 0.235)</w:t>
            </w:r>
          </w:p>
        </w:tc>
        <w:tc>
          <w:tcPr>
            <w:tcW w:type="dxa" w:w="2835"/>
          </w:tcPr>
          <w:p>
            <w:r>
              <w:t>0.991</w:t>
              <w:br/>
              <w:t>(+/- 0.342)</w:t>
            </w:r>
          </w:p>
        </w:tc>
        <w:tc>
          <w:tcPr>
            <w:tcW w:type="dxa" w:w="2835"/>
          </w:tcPr>
          <w:p>
            <w:r>
              <w:t>0.987</w:t>
              <w:br/>
              <w:t>(+/- 0.149)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1.029</w:t>
              <w:br/>
              <w:t>(+/- 0.291)</w:t>
            </w:r>
          </w:p>
        </w:tc>
        <w:tc>
          <w:tcPr>
            <w:tcW w:type="dxa" w:w="2835"/>
          </w:tcPr>
          <w:p>
            <w:r>
              <w:t>1.025</w:t>
              <w:br/>
              <w:t>(+/- 0.503)</w:t>
            </w:r>
          </w:p>
        </w:tc>
        <w:tc>
          <w:tcPr>
            <w:tcW w:type="dxa" w:w="2835"/>
          </w:tcPr>
          <w:p>
            <w:r>
              <w:t>0.99</w:t>
              <w:br/>
              <w:t>(+/- 0.242)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1.003</w:t>
              <w:br/>
              <w:t>(+/- 0.191)</w:t>
            </w:r>
          </w:p>
        </w:tc>
        <w:tc>
          <w:tcPr>
            <w:tcW w:type="dxa" w:w="2835"/>
          </w:tcPr>
          <w:p>
            <w:r>
              <w:t>0.989</w:t>
              <w:br/>
              <w:t>(+/- 0.223)</w:t>
            </w:r>
          </w:p>
        </w:tc>
        <w:tc>
          <w:tcPr>
            <w:tcW w:type="dxa" w:w="2835"/>
          </w:tcPr>
          <w:p>
            <w:r>
              <w:t>1.004</w:t>
              <w:br/>
              <w:t>(+/- 0.273)</w:t>
            </w:r>
          </w:p>
        </w:tc>
        <w:tc>
          <w:tcPr>
            <w:tcW w:type="dxa" w:w="2835"/>
          </w:tcPr>
          <w:p>
            <w:r>
              <w:t>1.023</w:t>
              <w:br/>
              <w:t>(+/- 0.454)</w:t>
            </w:r>
          </w:p>
        </w:tc>
        <w:tc>
          <w:tcPr>
            <w:tcW w:type="dxa" w:w="2835"/>
          </w:tcPr>
          <w:p>
            <w:r>
              <w:t>1.027</w:t>
              <w:br/>
              <w:t>(+/- 0.39)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1.024</w:t>
              <w:br/>
              <w:t>(+/- 0.269)</w:t>
            </w:r>
          </w:p>
        </w:tc>
        <w:tc>
          <w:tcPr>
            <w:tcW w:type="dxa" w:w="2835"/>
          </w:tcPr>
          <w:p>
            <w:r>
              <w:t>0.992</w:t>
              <w:br/>
              <w:t>(+/- 0.153)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1.013</w:t>
              <w:br/>
              <w:t>(+/- 0.373)</w:t>
            </w:r>
          </w:p>
        </w:tc>
        <w:tc>
          <w:tcPr>
            <w:tcW w:type="dxa" w:w="2835"/>
          </w:tcPr>
          <w:p>
            <w:r>
              <w:t>1.004</w:t>
              <w:br/>
              <w:t>(+/- 0.29)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0.011</w:t>
              <w:br/>
              <w:t>(+/- 0.153)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(+/- 0.198)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0.014</w:t>
              <w:br/>
              <w:t>(+/- 0.188)</w:t>
            </w:r>
          </w:p>
        </w:tc>
        <w:tc>
          <w:tcPr>
            <w:tcW w:type="dxa" w:w="2835"/>
          </w:tcPr>
          <w:p>
            <w:r>
              <w:t>0.011</w:t>
              <w:br/>
              <w:t>(+/- 0.122)</w:t>
            </w:r>
          </w:p>
        </w:tc>
        <w:tc>
          <w:tcPr>
            <w:tcW w:type="dxa" w:w="2835"/>
          </w:tcPr>
          <w:p>
            <w:r>
              <w:t>0.036</w:t>
              <w:br/>
              <w:t>(+/- 0.23)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(+/- 0.249)</w:t>
            </w:r>
          </w:p>
        </w:tc>
        <w:tc>
          <w:tcPr>
            <w:tcW w:type="dxa" w:w="2835"/>
          </w:tcPr>
          <w:p>
            <w:r>
              <w:t>0.01</w:t>
              <w:br/>
              <w:t>(+/- 0.136)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1.011</w:t>
              <w:br/>
              <w:t>(+/- 0.184)</w:t>
            </w:r>
          </w:p>
        </w:tc>
        <w:tc>
          <w:tcPr>
            <w:tcW w:type="dxa" w:w="2835"/>
          </w:tcPr>
          <w:p>
            <w:r>
              <w:t>0.989</w:t>
              <w:br/>
              <w:t>(+/- 0.116)</w:t>
            </w:r>
          </w:p>
        </w:tc>
        <w:tc>
          <w:tcPr>
            <w:tcW w:type="dxa" w:w="2835"/>
          </w:tcPr>
          <w:p>
            <w:r>
              <w:t>1.028</w:t>
              <w:br/>
              <w:t>(+/- 0.221)</w:t>
            </w:r>
          </w:p>
        </w:tc>
        <w:tc>
          <w:tcPr>
            <w:tcW w:type="dxa" w:w="2835"/>
          </w:tcPr>
          <w:p>
            <w:r>
              <w:t>1.013</w:t>
              <w:br/>
              <w:t>(+/- 0.206)</w:t>
            </w:r>
          </w:p>
        </w:tc>
        <w:tc>
          <w:tcPr>
            <w:tcW w:type="dxa" w:w="2835"/>
          </w:tcPr>
          <w:p>
            <w:r>
              <w:t>1.009</w:t>
              <w:br/>
              <w:t>(+/- 0.164)</w:t>
            </w:r>
          </w:p>
        </w:tc>
        <w:tc>
          <w:tcPr>
            <w:tcW w:type="dxa" w:w="2835"/>
          </w:tcPr>
          <w:p>
            <w:r>
              <w:t>1.013</w:t>
              <w:br/>
              <w:t>(+/- 0.115)</w:t>
            </w:r>
          </w:p>
        </w:tc>
        <w:tc>
          <w:tcPr>
            <w:tcW w:type="dxa" w:w="2835"/>
          </w:tcPr>
          <w:p>
            <w:r>
              <w:t>0.976</w:t>
              <w:br/>
              <w:t>(+/- 0.269)</w:t>
            </w:r>
          </w:p>
        </w:tc>
        <w:tc>
          <w:tcPr>
            <w:tcW w:type="dxa" w:w="2835"/>
          </w:tcPr>
          <w:p>
            <w:r>
              <w:t>1.008</w:t>
              <w:br/>
              <w:t>(+/- 0.088)</w:t>
            </w:r>
          </w:p>
        </w:tc>
        <w:tc>
          <w:tcPr>
            <w:tcW w:type="dxa" w:w="2835"/>
          </w:tcPr>
          <w:p>
            <w:r>
              <w:t>1.029</w:t>
              <w:br/>
              <w:t>(+/- 0.291)</w:t>
            </w:r>
          </w:p>
        </w:tc>
        <w:tc>
          <w:tcPr>
            <w:tcW w:type="dxa" w:w="2835"/>
          </w:tcPr>
          <w:p>
            <w:r>
              <w:t>1.025</w:t>
              <w:br/>
              <w:t>(+/- 0.157)</w:t>
            </w:r>
          </w:p>
        </w:tc>
        <w:tc>
          <w:tcPr>
            <w:tcW w:type="dxa" w:w="2835"/>
          </w:tcPr>
          <w:p>
            <w:r>
              <w:t>1.008</w:t>
              <w:br/>
              <w:t>(+/- 0.171)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0.027</w:t>
              <w:br/>
              <w:t>(+/- 0.211)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(+/- 0.054)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0.017</w:t>
              <w:br/>
              <w:t>(+/- 0.145)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0.025</w:t>
              <w:br/>
              <w:t>(+/- 0.224)</w:t>
            </w:r>
          </w:p>
        </w:tc>
        <w:tc>
          <w:tcPr>
            <w:tcW w:type="dxa" w:w="2835"/>
          </w:tcPr>
          <w:p>
            <w:r>
              <w:t>0.005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0.011</w:t>
              <w:br/>
              <w:t>(+/- 0.133)</w:t>
            </w:r>
          </w:p>
        </w:tc>
        <w:tc>
          <w:tcPr>
            <w:tcW w:type="dxa" w:w="2835"/>
          </w:tcPr>
          <w:p>
            <w:r>
              <w:t>0.021</w:t>
              <w:br/>
              <w:t>(+/- 0.171)</w:t>
            </w:r>
          </w:p>
        </w:tc>
        <w:tc>
          <w:tcPr>
            <w:tcW w:type="dxa" w:w="2835"/>
          </w:tcPr>
          <w:p>
            <w:r>
              <w:t>0.036</w:t>
              <w:br/>
              <w:t>(+/- 0.23)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0.009</w:t>
              <w:br/>
              <w:t>(+/- 0.109)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2.944</w:t>
              <w:br/>
              <w:t>(+/- 0.506)</w:t>
            </w:r>
          </w:p>
        </w:tc>
        <w:tc>
          <w:tcPr>
            <w:tcW w:type="dxa" w:w="2835"/>
          </w:tcPr>
          <w:p>
            <w:r>
              <w:t>2.926</w:t>
              <w:br/>
              <w:t>(+/- 0.5)</w:t>
            </w:r>
          </w:p>
        </w:tc>
        <w:tc>
          <w:tcPr>
            <w:tcW w:type="dxa" w:w="2835"/>
          </w:tcPr>
          <w:p>
            <w:r>
              <w:t>2.922</w:t>
              <w:br/>
              <w:t>(+/- 0.397)</w:t>
            </w:r>
          </w:p>
        </w:tc>
        <w:tc>
          <w:tcPr>
            <w:tcW w:type="dxa" w:w="2835"/>
          </w:tcPr>
          <w:p>
            <w:r>
              <w:t>2.904</w:t>
              <w:br/>
              <w:t>(+/- 0.52)</w:t>
            </w:r>
          </w:p>
        </w:tc>
        <w:tc>
          <w:tcPr>
            <w:tcW w:type="dxa" w:w="2835"/>
          </w:tcPr>
          <w:p>
            <w:r>
              <w:t>2.883</w:t>
              <w:br/>
              <w:t>(+/- 0.565)</w:t>
            </w:r>
          </w:p>
        </w:tc>
        <w:tc>
          <w:tcPr>
            <w:tcW w:type="dxa" w:w="2835"/>
          </w:tcPr>
          <w:p>
            <w:r>
              <w:t>2.978</w:t>
              <w:br/>
              <w:t>(+/- 0.306)</w:t>
            </w:r>
          </w:p>
        </w:tc>
        <w:tc>
          <w:tcPr>
            <w:tcW w:type="dxa" w:w="2835"/>
          </w:tcPr>
          <w:p>
            <w:r>
              <w:t>3.024</w:t>
              <w:br/>
              <w:t>(+/- 0.604)</w:t>
            </w:r>
          </w:p>
        </w:tc>
        <w:tc>
          <w:tcPr>
            <w:tcW w:type="dxa" w:w="2835"/>
          </w:tcPr>
          <w:p>
            <w:r>
              <w:t>2.937</w:t>
              <w:br/>
              <w:t>(+/- 0.392)</w:t>
            </w:r>
          </w:p>
        </w:tc>
        <w:tc>
          <w:tcPr>
            <w:tcW w:type="dxa" w:w="2835"/>
          </w:tcPr>
          <w:p>
            <w:r>
              <w:t>3.0</w:t>
              <w:br/>
              <w:t>(+/- 0.632)</w:t>
            </w:r>
          </w:p>
        </w:tc>
        <w:tc>
          <w:tcPr>
            <w:tcW w:type="dxa" w:w="2835"/>
          </w:tcPr>
          <w:p>
            <w:r>
              <w:t>2.937</w:t>
              <w:br/>
              <w:t>(+/- 0.643)</w:t>
            </w:r>
          </w:p>
        </w:tc>
        <w:tc>
          <w:tcPr>
            <w:tcW w:type="dxa" w:w="2835"/>
          </w:tcPr>
          <w:p>
            <w:r>
              <w:t>2.929</w:t>
              <w:br/>
              <w:t>(+/- 0.492)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0.994</w:t>
              <w:br/>
              <w:t>(+/- 0.168)</w:t>
            </w:r>
          </w:p>
        </w:tc>
        <w:tc>
          <w:tcPr>
            <w:tcW w:type="dxa" w:w="2835"/>
          </w:tcPr>
          <w:p>
            <w:r>
              <w:t>0.974</w:t>
              <w:br/>
              <w:t>(+/- 0.193)</w:t>
            </w:r>
          </w:p>
        </w:tc>
        <w:tc>
          <w:tcPr>
            <w:tcW w:type="dxa" w:w="2835"/>
          </w:tcPr>
          <w:p>
            <w:r>
              <w:t>0.982</w:t>
              <w:br/>
              <w:t>(+/- 0.197)</w:t>
            </w:r>
          </w:p>
        </w:tc>
        <w:tc>
          <w:tcPr>
            <w:tcW w:type="dxa" w:w="2835"/>
          </w:tcPr>
          <w:p>
            <w:r>
              <w:t>0.991</w:t>
              <w:br/>
              <w:t>(+/- 0.261)</w:t>
            </w:r>
          </w:p>
        </w:tc>
        <w:tc>
          <w:tcPr>
            <w:tcW w:type="dxa" w:w="2835"/>
          </w:tcPr>
          <w:p>
            <w:r>
              <w:t>0.991</w:t>
              <w:br/>
              <w:t>(+/- 0.251)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1.025</w:t>
              <w:br/>
              <w:t>(+/- 0.317)</w:t>
            </w:r>
          </w:p>
        </w:tc>
        <w:tc>
          <w:tcPr>
            <w:tcW w:type="dxa" w:w="2835"/>
          </w:tcPr>
          <w:p>
            <w:r>
              <w:t>0.987</w:t>
              <w:br/>
              <w:t>(+/- 0.205)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1.969</w:t>
              <w:br/>
              <w:t>(+/- 0.33)</w:t>
            </w:r>
          </w:p>
        </w:tc>
        <w:tc>
          <w:tcPr>
            <w:tcW w:type="dxa" w:w="2835"/>
          </w:tcPr>
          <w:p>
            <w:r>
              <w:t>1.941</w:t>
              <w:br/>
              <w:t>(+/- 0.331)</w:t>
            </w:r>
          </w:p>
        </w:tc>
        <w:tc>
          <w:tcPr>
            <w:tcW w:type="dxa" w:w="2835"/>
          </w:tcPr>
          <w:p>
            <w:r>
              <w:t>1.954</w:t>
              <w:br/>
              <w:t>(+/- 0.307)</w:t>
            </w:r>
          </w:p>
        </w:tc>
        <w:tc>
          <w:tcPr>
            <w:tcW w:type="dxa" w:w="2835"/>
          </w:tcPr>
          <w:p>
            <w:r>
              <w:t>1.955</w:t>
              <w:br/>
              <w:t>(+/- 0.352)</w:t>
            </w:r>
          </w:p>
        </w:tc>
        <w:tc>
          <w:tcPr>
            <w:tcW w:type="dxa" w:w="2835"/>
          </w:tcPr>
          <w:p>
            <w:r>
              <w:t>1.937</w:t>
              <w:br/>
              <w:t>(+/- 0.409)</w:t>
            </w:r>
          </w:p>
        </w:tc>
        <w:tc>
          <w:tcPr>
            <w:tcW w:type="dxa" w:w="2835"/>
          </w:tcPr>
          <w:p>
            <w:r>
              <w:t>1.973</w:t>
              <w:br/>
              <w:t>(+/- 0.23)</w:t>
            </w:r>
          </w:p>
        </w:tc>
        <w:tc>
          <w:tcPr>
            <w:tcW w:type="dxa" w:w="2835"/>
          </w:tcPr>
          <w:p>
            <w:r>
              <w:t>2.0</w:t>
              <w:br/>
              <w:t>(+/- 0.442)</w:t>
            </w:r>
          </w:p>
        </w:tc>
        <w:tc>
          <w:tcPr>
            <w:tcW w:type="dxa" w:w="2835"/>
          </w:tcPr>
          <w:p>
            <w:r>
              <w:t>1.945</w:t>
              <w:br/>
              <w:t>(+/- 0.289)</w:t>
            </w:r>
          </w:p>
        </w:tc>
        <w:tc>
          <w:tcPr>
            <w:tcW w:type="dxa" w:w="2835"/>
          </w:tcPr>
          <w:p>
            <w:r>
              <w:t>1.971</w:t>
              <w:br/>
              <w:t>(+/- 0.506)</w:t>
            </w:r>
          </w:p>
        </w:tc>
        <w:tc>
          <w:tcPr>
            <w:tcW w:type="dxa" w:w="2835"/>
          </w:tcPr>
          <w:p>
            <w:r>
              <w:t>1.975</w:t>
              <w:br/>
              <w:t>(+/- 0.42)</w:t>
            </w:r>
          </w:p>
        </w:tc>
        <w:tc>
          <w:tcPr>
            <w:tcW w:type="dxa" w:w="2835"/>
          </w:tcPr>
          <w:p>
            <w:r>
              <w:t>1.954</w:t>
              <w:br/>
              <w:t>(+/- 0.339)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0.093</w:t>
              <w:br/>
              <w:t>(+/- 0.3)</w:t>
            </w:r>
          </w:p>
        </w:tc>
        <w:tc>
          <w:tcPr>
            <w:tcW w:type="dxa" w:w="2835"/>
          </w:tcPr>
          <w:p>
            <w:r>
              <w:t>0.085</w:t>
              <w:br/>
              <w:t>(+/- 0.284)</w:t>
            </w:r>
          </w:p>
        </w:tc>
        <w:tc>
          <w:tcPr>
            <w:tcW w:type="dxa" w:w="2835"/>
          </w:tcPr>
          <w:p>
            <w:r>
              <w:t>0.16</w:t>
              <w:br/>
              <w:t>(+/- 0.404)</w:t>
            </w:r>
          </w:p>
        </w:tc>
        <w:tc>
          <w:tcPr>
            <w:tcW w:type="dxa" w:w="2835"/>
          </w:tcPr>
          <w:p>
            <w:r>
              <w:t>0.115</w:t>
              <w:br/>
              <w:t>(+/- 0.357)</w:t>
            </w:r>
          </w:p>
        </w:tc>
        <w:tc>
          <w:tcPr>
            <w:tcW w:type="dxa" w:w="2835"/>
          </w:tcPr>
          <w:p>
            <w:r>
              <w:t>0.144</w:t>
              <w:br/>
              <w:t>(+/- 0.376)</w:t>
            </w:r>
          </w:p>
        </w:tc>
        <w:tc>
          <w:tcPr>
            <w:tcW w:type="dxa" w:w="2835"/>
          </w:tcPr>
          <w:p>
            <w:r>
              <w:t>0.103</w:t>
              <w:br/>
              <w:t>(+/- 0.319)</w:t>
            </w:r>
          </w:p>
        </w:tc>
        <w:tc>
          <w:tcPr>
            <w:tcW w:type="dxa" w:w="2835"/>
          </w:tcPr>
          <w:p>
            <w:r>
              <w:t>0.098</w:t>
              <w:br/>
              <w:t>(+/- 0.297)</w:t>
            </w:r>
          </w:p>
        </w:tc>
        <w:tc>
          <w:tcPr>
            <w:tcW w:type="dxa" w:w="2835"/>
          </w:tcPr>
          <w:p>
            <w:r>
              <w:t>0.094</w:t>
              <w:br/>
              <w:t>(+/- 0.293)</w:t>
            </w:r>
          </w:p>
        </w:tc>
        <w:tc>
          <w:tcPr>
            <w:tcW w:type="dxa" w:w="2835"/>
          </w:tcPr>
          <w:p>
            <w:r>
              <w:t>0.257</w:t>
              <w:br/>
              <w:t>(+/- 0.437)</w:t>
            </w:r>
          </w:p>
        </w:tc>
        <w:tc>
          <w:tcPr>
            <w:tcW w:type="dxa" w:w="2835"/>
          </w:tcPr>
          <w:p>
            <w:r>
              <w:t>0.177</w:t>
              <w:br/>
              <w:t>(+/- 0.414)</w:t>
            </w:r>
          </w:p>
        </w:tc>
        <w:tc>
          <w:tcPr>
            <w:tcW w:type="dxa" w:w="2835"/>
          </w:tcPr>
          <w:p>
            <w:r>
              <w:t>0.111</w:t>
              <w:br/>
              <w:t>(+/- 0.334)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0.944</w:t>
              <w:br/>
              <w:t>(+/- 0.254)</w:t>
            </w:r>
          </w:p>
        </w:tc>
        <w:tc>
          <w:tcPr>
            <w:tcW w:type="dxa" w:w="2835"/>
          </w:tcPr>
          <w:p>
            <w:r>
              <w:t>0.953</w:t>
              <w:br/>
              <w:t>(+/- 0.211)</w:t>
            </w:r>
          </w:p>
        </w:tc>
        <w:tc>
          <w:tcPr>
            <w:tcW w:type="dxa" w:w="2835"/>
          </w:tcPr>
          <w:p>
            <w:r>
              <w:t>0.936</w:t>
              <w:br/>
              <w:t>(+/- 0.245)</w:t>
            </w:r>
          </w:p>
        </w:tc>
        <w:tc>
          <w:tcPr>
            <w:tcW w:type="dxa" w:w="2835"/>
          </w:tcPr>
          <w:p>
            <w:r>
              <w:t>0.962</w:t>
              <w:br/>
              <w:t>(+/- 0.213)</w:t>
            </w:r>
          </w:p>
        </w:tc>
        <w:tc>
          <w:tcPr>
            <w:tcW w:type="dxa" w:w="2835"/>
          </w:tcPr>
          <w:p>
            <w:r>
              <w:t>0.955</w:t>
              <w:br/>
              <w:t>(+/- 0.247)</w:t>
            </w:r>
          </w:p>
        </w:tc>
        <w:tc>
          <w:tcPr>
            <w:tcW w:type="dxa" w:w="2835"/>
          </w:tcPr>
          <w:p>
            <w:r>
              <w:t>0.973</w:t>
              <w:br/>
              <w:t>(+/- 0.162)</w:t>
            </w:r>
          </w:p>
        </w:tc>
        <w:tc>
          <w:tcPr>
            <w:tcW w:type="dxa" w:w="2835"/>
          </w:tcPr>
          <w:p>
            <w:r>
              <w:t>0.976</w:t>
              <w:br/>
              <w:t>(+/- 0.269)</w:t>
            </w:r>
          </w:p>
        </w:tc>
        <w:tc>
          <w:tcPr>
            <w:tcW w:type="dxa" w:w="2835"/>
          </w:tcPr>
          <w:p>
            <w:r>
              <w:t>0.953</w:t>
              <w:br/>
              <w:t>(+/- 0.212)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0.924</w:t>
              <w:br/>
              <w:t>(+/- 0.309)</w:t>
            </w:r>
          </w:p>
        </w:tc>
        <w:tc>
          <w:tcPr>
            <w:tcW w:type="dxa" w:w="2835"/>
          </w:tcPr>
          <w:p>
            <w:r>
              <w:t>0.954</w:t>
              <w:br/>
              <w:t>(+/- 0.226)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0.989</w:t>
              <w:br/>
              <w:t>(+/- 0.212)</w:t>
            </w:r>
          </w:p>
        </w:tc>
        <w:tc>
          <w:tcPr>
            <w:tcW w:type="dxa" w:w="2835"/>
          </w:tcPr>
          <w:p>
            <w:r>
              <w:t>0.989</w:t>
              <w:br/>
              <w:t>(+/- 0.223)</w:t>
            </w:r>
          </w:p>
        </w:tc>
        <w:tc>
          <w:tcPr>
            <w:tcW w:type="dxa" w:w="2835"/>
          </w:tcPr>
          <w:p>
            <w:r>
              <w:t>0.993</w:t>
              <w:br/>
              <w:t>(+/- 0.146)</w:t>
            </w:r>
          </w:p>
        </w:tc>
        <w:tc>
          <w:tcPr>
            <w:tcW w:type="dxa" w:w="2835"/>
          </w:tcPr>
          <w:p>
            <w:r>
              <w:t>1.009</w:t>
              <w:br/>
              <w:t>(+/- 0.333)</w:t>
            </w:r>
          </w:p>
        </w:tc>
        <w:tc>
          <w:tcPr>
            <w:tcW w:type="dxa" w:w="2835"/>
          </w:tcPr>
          <w:p>
            <w:r>
              <w:t>1.018</w:t>
              <w:br/>
              <w:t>(+/- 0.328)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0.992</w:t>
              <w:br/>
              <w:t>(+/- 0.153)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1.013</w:t>
              <w:br/>
              <w:t>(+/- 0.373)</w:t>
            </w:r>
          </w:p>
        </w:tc>
        <w:tc>
          <w:tcPr>
            <w:tcW w:type="dxa" w:w="2835"/>
          </w:tcPr>
          <w:p>
            <w:r>
              <w:t>0.996</w:t>
              <w:br/>
              <w:t>(+/- 0.24)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0.011</w:t>
              <w:br/>
              <w:t>(+/- 0.122)</w:t>
            </w:r>
          </w:p>
        </w:tc>
        <w:tc>
          <w:tcPr>
            <w:tcW w:type="dxa" w:w="2835"/>
          </w:tcPr>
          <w:p>
            <w:r>
              <w:t>0.027</w:t>
              <w:br/>
              <w:t>(+/- 0.211)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0.093</w:t>
              <w:br/>
              <w:t>(+/- 0.3)</w:t>
            </w:r>
          </w:p>
        </w:tc>
        <w:tc>
          <w:tcPr>
            <w:tcW w:type="dxa" w:w="2835"/>
          </w:tcPr>
          <w:p>
            <w:r>
              <w:t>0.085</w:t>
              <w:br/>
              <w:t>(+/- 0.284)</w:t>
            </w:r>
          </w:p>
        </w:tc>
        <w:tc>
          <w:tcPr>
            <w:tcW w:type="dxa" w:w="2835"/>
          </w:tcPr>
          <w:p>
            <w:r>
              <w:t>0.16</w:t>
              <w:br/>
              <w:t>(+/- 0.404)</w:t>
            </w:r>
          </w:p>
        </w:tc>
        <w:tc>
          <w:tcPr>
            <w:tcW w:type="dxa" w:w="2835"/>
          </w:tcPr>
          <w:p>
            <w:r>
              <w:t>0.115</w:t>
              <w:br/>
              <w:t>(+/- 0.357)</w:t>
            </w:r>
          </w:p>
        </w:tc>
        <w:tc>
          <w:tcPr>
            <w:tcW w:type="dxa" w:w="2835"/>
          </w:tcPr>
          <w:p>
            <w:r>
              <w:t>0.144</w:t>
              <w:br/>
              <w:t>(+/- 0.376)</w:t>
            </w:r>
          </w:p>
        </w:tc>
        <w:tc>
          <w:tcPr>
            <w:tcW w:type="dxa" w:w="2835"/>
          </w:tcPr>
          <w:p>
            <w:r>
              <w:t>0.103</w:t>
              <w:br/>
              <w:t>(+/- 0.319)</w:t>
            </w:r>
          </w:p>
        </w:tc>
        <w:tc>
          <w:tcPr>
            <w:tcW w:type="dxa" w:w="2835"/>
          </w:tcPr>
          <w:p>
            <w:r>
              <w:t>0.098</w:t>
              <w:br/>
              <w:t>(+/- 0.297)</w:t>
            </w:r>
          </w:p>
        </w:tc>
        <w:tc>
          <w:tcPr>
            <w:tcW w:type="dxa" w:w="2835"/>
          </w:tcPr>
          <w:p>
            <w:r>
              <w:t>0.094</w:t>
              <w:br/>
              <w:t>(+/- 0.293)</w:t>
            </w:r>
          </w:p>
        </w:tc>
        <w:tc>
          <w:tcPr>
            <w:tcW w:type="dxa" w:w="2835"/>
          </w:tcPr>
          <w:p>
            <w:r>
              <w:t>0.257</w:t>
              <w:br/>
              <w:t>(+/- 0.437)</w:t>
            </w:r>
          </w:p>
        </w:tc>
        <w:tc>
          <w:tcPr>
            <w:tcW w:type="dxa" w:w="2835"/>
          </w:tcPr>
          <w:p>
            <w:r>
              <w:t>0.177</w:t>
              <w:br/>
              <w:t>(+/- 0.414)</w:t>
            </w:r>
          </w:p>
        </w:tc>
        <w:tc>
          <w:tcPr>
            <w:tcW w:type="dxa" w:w="2835"/>
          </w:tcPr>
          <w:p>
            <w:r>
              <w:t>0.111</w:t>
              <w:br/>
              <w:t>(+/- 0.334)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(+/- 0.179)</w:t>
            </w:r>
          </w:p>
        </w:tc>
        <w:tc>
          <w:tcPr>
            <w:tcW w:type="dxa" w:w="2835"/>
          </w:tcPr>
          <w:p>
            <w:r>
              <w:t>0.015</w:t>
              <w:br/>
              <w:t>(+/- 0.201)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(+/- 0.122)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1.017</w:t>
              <w:br/>
              <w:t>(+/- 0.237)</w:t>
            </w:r>
          </w:p>
        </w:tc>
        <w:tc>
          <w:tcPr>
            <w:tcW w:type="dxa" w:w="2835"/>
          </w:tcPr>
          <w:p>
            <w:r>
              <w:t>0.994</w:t>
              <w:br/>
              <w:t>(+/- 0.165)</w:t>
            </w:r>
          </w:p>
        </w:tc>
        <w:tc>
          <w:tcPr>
            <w:tcW w:type="dxa" w:w="2835"/>
          </w:tcPr>
          <w:p>
            <w:r>
              <w:t>1.028</w:t>
              <w:br/>
              <w:t>(+/- 0.265)</w:t>
            </w:r>
          </w:p>
        </w:tc>
        <w:tc>
          <w:tcPr>
            <w:tcW w:type="dxa" w:w="2835"/>
          </w:tcPr>
          <w:p>
            <w:r>
              <w:t>1.011</w:t>
              <w:br/>
              <w:t>(+/- 0.211)</w:t>
            </w:r>
          </w:p>
        </w:tc>
        <w:tc>
          <w:tcPr>
            <w:tcW w:type="dxa" w:w="2835"/>
          </w:tcPr>
          <w:p>
            <w:r>
              <w:t>1.018</w:t>
              <w:br/>
              <w:t>(+/- 0.232)</w:t>
            </w:r>
          </w:p>
        </w:tc>
        <w:tc>
          <w:tcPr>
            <w:tcW w:type="dxa" w:w="2835"/>
          </w:tcPr>
          <w:p>
            <w:r>
              <w:t>1.004</w:t>
              <w:br/>
              <w:t>(+/- 0.15)</w:t>
            </w:r>
          </w:p>
        </w:tc>
        <w:tc>
          <w:tcPr>
            <w:tcW w:type="dxa" w:w="2835"/>
          </w:tcPr>
          <w:p>
            <w:r>
              <w:t>1.024</w:t>
              <w:br/>
              <w:t>(+/- 0.154)</w:t>
            </w:r>
          </w:p>
        </w:tc>
        <w:tc>
          <w:tcPr>
            <w:tcW w:type="dxa" w:w="2835"/>
          </w:tcPr>
          <w:p>
            <w:r>
              <w:t>0.992</w:t>
              <w:br/>
              <w:t>(+/- 0.153)</w:t>
            </w:r>
          </w:p>
        </w:tc>
        <w:tc>
          <w:tcPr>
            <w:tcW w:type="dxa" w:w="2835"/>
          </w:tcPr>
          <w:p>
            <w:r>
              <w:t>1.057</w:t>
              <w:br/>
              <w:t>(+/- 0.232)</w:t>
            </w:r>
          </w:p>
        </w:tc>
        <w:tc>
          <w:tcPr>
            <w:tcW w:type="dxa" w:w="2835"/>
          </w:tcPr>
          <w:p>
            <w:r>
              <w:t>1.025</w:t>
              <w:br/>
              <w:t>(+/- 0.274)</w:t>
            </w:r>
          </w:p>
        </w:tc>
        <w:tc>
          <w:tcPr>
            <w:tcW w:type="dxa" w:w="2835"/>
          </w:tcPr>
          <w:p>
            <w:r>
              <w:t>1.009</w:t>
              <w:br/>
              <w:t>(+/- 0.207)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(+/- 0.191)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0.014</w:t>
              <w:br/>
              <w:t>(+/- 0.188)</w:t>
            </w:r>
          </w:p>
        </w:tc>
        <w:tc>
          <w:tcPr>
            <w:tcW w:type="dxa" w:w="2835"/>
          </w:tcPr>
          <w:p>
            <w:r>
              <w:t>0.011</w:t>
              <w:br/>
              <w:t>(+/- 0.122)</w:t>
            </w:r>
          </w:p>
        </w:tc>
        <w:tc>
          <w:tcPr>
            <w:tcW w:type="dxa" w:w="2835"/>
          </w:tcPr>
          <w:p>
            <w:r>
              <w:t>0.036</w:t>
              <w:br/>
              <w:t>(+/- 0.23)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0.038</w:t>
              <w:br/>
              <w:t>(+/- 0.249)</w:t>
            </w:r>
          </w:p>
        </w:tc>
        <w:tc>
          <w:tcPr>
            <w:tcW w:type="dxa" w:w="2835"/>
          </w:tcPr>
          <w:p>
            <w:r>
              <w:t>0.01</w:t>
              <w:br/>
              <w:t>(+/- 0.135)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(+/- 0.075)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0.017</w:t>
              <w:br/>
              <w:t>(+/- 0.184)</w:t>
            </w:r>
          </w:p>
        </w:tc>
        <w:tc>
          <w:tcPr>
            <w:tcW w:type="dxa" w:w="2835"/>
          </w:tcPr>
          <w:p>
            <w:r>
              <w:t>0.018</w:t>
              <w:br/>
              <w:t>(+/- 0.189)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0.008</w:t>
              <w:br/>
              <w:t>(+/- 0.109)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0.039</w:t>
              <w:br/>
              <w:t>(+/- 0.209)</w:t>
            </w:r>
          </w:p>
        </w:tc>
        <w:tc>
          <w:tcPr>
            <w:tcW w:type="dxa" w:w="2835"/>
          </w:tcPr>
          <w:p>
            <w:r>
              <w:t>0.012</w:t>
              <w:br/>
              <w:t>(+/- 0.109)</w:t>
            </w:r>
          </w:p>
        </w:tc>
        <w:tc>
          <w:tcPr>
            <w:tcW w:type="dxa" w:w="2835"/>
          </w:tcPr>
          <w:p>
            <w:r>
              <w:t>0.046</w:t>
              <w:br/>
              <w:t>(+/- 0.21)</w:t>
            </w:r>
          </w:p>
        </w:tc>
        <w:tc>
          <w:tcPr>
            <w:tcW w:type="dxa" w:w="2835"/>
          </w:tcPr>
          <w:p>
            <w:r>
              <w:t>0.023</w:t>
              <w:br/>
              <w:t>(+/- 0.151)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0.031</w:t>
              <w:br/>
              <w:t>(+/- 0.175)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0.063</w:t>
              <w:br/>
              <w:t>(+/- 0.291)</w:t>
            </w:r>
          </w:p>
        </w:tc>
        <w:tc>
          <w:tcPr>
            <w:tcW w:type="dxa" w:w="2835"/>
          </w:tcPr>
          <w:p>
            <w:r>
              <w:t>0.024</w:t>
              <w:br/>
              <w:t>(+/- 0.159)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1.011</w:t>
              <w:br/>
              <w:t>(+/- 0.184)</w:t>
            </w:r>
          </w:p>
        </w:tc>
        <w:tc>
          <w:tcPr>
            <w:tcW w:type="dxa" w:w="2835"/>
          </w:tcPr>
          <w:p>
            <w:r>
              <w:t>0.989</w:t>
              <w:br/>
              <w:t>(+/- 0.116)</w:t>
            </w:r>
          </w:p>
        </w:tc>
        <w:tc>
          <w:tcPr>
            <w:tcW w:type="dxa" w:w="2835"/>
          </w:tcPr>
          <w:p>
            <w:r>
              <w:t>1.028</w:t>
              <w:br/>
              <w:t>(+/- 0.221)</w:t>
            </w:r>
          </w:p>
        </w:tc>
        <w:tc>
          <w:tcPr>
            <w:tcW w:type="dxa" w:w="2835"/>
          </w:tcPr>
          <w:p>
            <w:r>
              <w:t>1.013</w:t>
              <w:br/>
              <w:t>(+/- 0.206)</w:t>
            </w:r>
          </w:p>
        </w:tc>
        <w:tc>
          <w:tcPr>
            <w:tcW w:type="dxa" w:w="2835"/>
          </w:tcPr>
          <w:p>
            <w:r>
              <w:t>1.009</w:t>
              <w:br/>
              <w:t>(+/- 0.164)</w:t>
            </w:r>
          </w:p>
        </w:tc>
        <w:tc>
          <w:tcPr>
            <w:tcW w:type="dxa" w:w="2835"/>
          </w:tcPr>
          <w:p>
            <w:r>
              <w:t>1.013</w:t>
              <w:br/>
              <w:t>(+/- 0.115)</w:t>
            </w:r>
          </w:p>
        </w:tc>
        <w:tc>
          <w:tcPr>
            <w:tcW w:type="dxa" w:w="2835"/>
          </w:tcPr>
          <w:p>
            <w:r>
              <w:t>0.976</w:t>
              <w:br/>
              <w:t>(+/- 0.269)</w:t>
            </w:r>
          </w:p>
        </w:tc>
        <w:tc>
          <w:tcPr>
            <w:tcW w:type="dxa" w:w="2835"/>
          </w:tcPr>
          <w:p>
            <w:r>
              <w:t>1.008</w:t>
              <w:br/>
              <w:t>(+/- 0.088)</w:t>
            </w:r>
          </w:p>
        </w:tc>
        <w:tc>
          <w:tcPr>
            <w:tcW w:type="dxa" w:w="2835"/>
          </w:tcPr>
          <w:p>
            <w:r>
              <w:t>1.029</w:t>
              <w:br/>
              <w:t>(+/- 0.291)</w:t>
            </w:r>
          </w:p>
        </w:tc>
        <w:tc>
          <w:tcPr>
            <w:tcW w:type="dxa" w:w="2835"/>
          </w:tcPr>
          <w:p>
            <w:r>
              <w:t>1.025</w:t>
              <w:br/>
              <w:t>(+/- 0.157)</w:t>
            </w:r>
          </w:p>
        </w:tc>
        <w:tc>
          <w:tcPr>
            <w:tcW w:type="dxa" w:w="2835"/>
          </w:tcPr>
          <w:p>
            <w:r>
              <w:t>1.008</w:t>
              <w:br/>
              <w:t>(+/- 0.171)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(+/- 0.118)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0.014</w:t>
              <w:br/>
              <w:t>(+/- 0.145)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0.045</w:t>
              <w:br/>
              <w:t>(+/- 0.281)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0.008</w:t>
              <w:br/>
              <w:t>(+/- 0.107)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0.018</w:t>
              <w:br/>
              <w:t>(+/- 0.189)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0.017</w:t>
              <w:br/>
              <w:t>(+/- 0.145)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0.025</w:t>
              <w:br/>
              <w:t>(+/- 0.224)</w:t>
            </w:r>
          </w:p>
        </w:tc>
        <w:tc>
          <w:tcPr>
            <w:tcW w:type="dxa" w:w="2835"/>
          </w:tcPr>
          <w:p>
            <w:r>
              <w:t>0.005</w:t>
              <w:br/>
              <w:t>(+/- 0.084)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1.961</w:t>
              <w:br/>
              <w:t>(+/- 0.366)</w:t>
            </w:r>
          </w:p>
        </w:tc>
        <w:tc>
          <w:tcPr>
            <w:tcW w:type="dxa" w:w="2835"/>
          </w:tcPr>
          <w:p>
            <w:r>
              <w:t>1.949</w:t>
              <w:br/>
              <w:t>(+/- 0.357)</w:t>
            </w:r>
          </w:p>
        </w:tc>
        <w:tc>
          <w:tcPr>
            <w:tcW w:type="dxa" w:w="2835"/>
          </w:tcPr>
          <w:p>
            <w:r>
              <w:t>1.929</w:t>
              <w:br/>
              <w:t>(+/- 0.33)</w:t>
            </w:r>
          </w:p>
        </w:tc>
        <w:tc>
          <w:tcPr>
            <w:tcW w:type="dxa" w:w="2835"/>
          </w:tcPr>
          <w:p>
            <w:r>
              <w:t>1.932</w:t>
              <w:br/>
              <w:t>(+/- 0.357)</w:t>
            </w:r>
          </w:p>
        </w:tc>
        <w:tc>
          <w:tcPr>
            <w:tcW w:type="dxa" w:w="2835"/>
          </w:tcPr>
          <w:p>
            <w:r>
              <w:t>1.892</w:t>
              <w:br/>
              <w:t>(+/- 0.432)</w:t>
            </w:r>
          </w:p>
        </w:tc>
        <w:tc>
          <w:tcPr>
            <w:tcW w:type="dxa" w:w="2835"/>
          </w:tcPr>
          <w:p>
            <w:r>
              <w:t>1.978</w:t>
              <w:br/>
              <w:t>(+/- 0.221)</w:t>
            </w:r>
          </w:p>
        </w:tc>
        <w:tc>
          <w:tcPr>
            <w:tcW w:type="dxa" w:w="2835"/>
          </w:tcPr>
          <w:p>
            <w:r>
              <w:t>2.024</w:t>
              <w:br/>
              <w:t>(+/- 0.468)</w:t>
            </w:r>
          </w:p>
        </w:tc>
        <w:tc>
          <w:tcPr>
            <w:tcW w:type="dxa" w:w="2835"/>
          </w:tcPr>
          <w:p>
            <w:r>
              <w:t>1.953</w:t>
              <w:br/>
              <w:t>(+/- 0.277)</w:t>
            </w:r>
          </w:p>
        </w:tc>
        <w:tc>
          <w:tcPr>
            <w:tcW w:type="dxa" w:w="2835"/>
          </w:tcPr>
          <w:p>
            <w:r>
              <w:t>2.0</w:t>
              <w:br/>
              <w:t>(+/- 0.414)</w:t>
            </w:r>
          </w:p>
        </w:tc>
        <w:tc>
          <w:tcPr>
            <w:tcW w:type="dxa" w:w="2835"/>
          </w:tcPr>
          <w:p>
            <w:r>
              <w:t>1.949</w:t>
              <w:br/>
              <w:t>(+/- 0.475)</w:t>
            </w:r>
          </w:p>
        </w:tc>
        <w:tc>
          <w:tcPr>
            <w:tcW w:type="dxa" w:w="2835"/>
          </w:tcPr>
          <w:p>
            <w:r>
              <w:t>1.946</w:t>
              <w:br/>
              <w:t>(+/- 0.356)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1.028</w:t>
              <w:br/>
              <w:t>(+/- 0.21)</w:t>
            </w:r>
          </w:p>
        </w:tc>
        <w:tc>
          <w:tcPr>
            <w:tcW w:type="dxa" w:w="2835"/>
          </w:tcPr>
          <w:p>
            <w:r>
              <w:t>1.012</w:t>
              <w:br/>
              <w:t>(+/- 0.109)</w:t>
            </w:r>
          </w:p>
        </w:tc>
        <w:tc>
          <w:tcPr>
            <w:tcW w:type="dxa" w:w="2835"/>
          </w:tcPr>
          <w:p>
            <w:r>
              <w:t>1.039</w:t>
              <w:br/>
              <w:t>(+/- 0.243)</w:t>
            </w:r>
          </w:p>
        </w:tc>
        <w:tc>
          <w:tcPr>
            <w:tcW w:type="dxa" w:w="2835"/>
          </w:tcPr>
          <w:p>
            <w:r>
              <w:t>1.028</w:t>
              <w:br/>
              <w:t>(+/- 0.21)</w:t>
            </w:r>
          </w:p>
        </w:tc>
        <w:tc>
          <w:tcPr>
            <w:tcW w:type="dxa" w:w="2835"/>
          </w:tcPr>
          <w:p>
            <w:r>
              <w:t>1.045</w:t>
              <w:br/>
              <w:t>(+/- 0.207)</w:t>
            </w:r>
          </w:p>
        </w:tc>
        <w:tc>
          <w:tcPr>
            <w:tcW w:type="dxa" w:w="2835"/>
          </w:tcPr>
          <w:p>
            <w:r>
              <w:t>1.013</w:t>
              <w:br/>
              <w:t>(+/- 0.115)</w:t>
            </w:r>
          </w:p>
        </w:tc>
        <w:tc>
          <w:tcPr>
            <w:tcW w:type="dxa" w:w="2835"/>
          </w:tcPr>
          <w:p>
            <w:r>
              <w:t>1.049</w:t>
              <w:br/>
              <w:t>(+/- 0.215)</w:t>
            </w:r>
          </w:p>
        </w:tc>
        <w:tc>
          <w:tcPr>
            <w:tcW w:type="dxa" w:w="2835"/>
          </w:tcPr>
          <w:p>
            <w:r>
              <w:t>1.008</w:t>
              <w:br/>
              <w:t>(+/- 0.088)</w:t>
            </w:r>
          </w:p>
        </w:tc>
        <w:tc>
          <w:tcPr>
            <w:tcW w:type="dxa" w:w="2835"/>
          </w:tcPr>
          <w:p>
            <w:r>
              <w:t>1.057</w:t>
              <w:br/>
              <w:t>(+/- 0.232)</w:t>
            </w:r>
          </w:p>
        </w:tc>
        <w:tc>
          <w:tcPr>
            <w:tcW w:type="dxa" w:w="2835"/>
          </w:tcPr>
          <w:p>
            <w:r>
              <w:t>1.076</w:t>
              <w:br/>
              <w:t>(+/- 0.309)</w:t>
            </w:r>
          </w:p>
        </w:tc>
        <w:tc>
          <w:tcPr>
            <w:tcW w:type="dxa" w:w="2835"/>
          </w:tcPr>
          <w:p>
            <w:r>
              <w:t>1.025</w:t>
              <w:br/>
              <w:t>(+/- 0.184)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0.986</w:t>
              <w:br/>
              <w:t>(+/- 0.175)</w:t>
            </w:r>
          </w:p>
        </w:tc>
        <w:tc>
          <w:tcPr>
            <w:tcW w:type="dxa" w:w="2835"/>
          </w:tcPr>
          <w:p>
            <w:r>
              <w:t>0.974</w:t>
              <w:br/>
              <w:t>(+/- 0.176)</w:t>
            </w:r>
          </w:p>
        </w:tc>
        <w:tc>
          <w:tcPr>
            <w:tcW w:type="dxa" w:w="2835"/>
          </w:tcPr>
          <w:p>
            <w:r>
              <w:t>0.982</w:t>
              <w:br/>
              <w:t>(+/- 0.197)</w:t>
            </w:r>
          </w:p>
        </w:tc>
        <w:tc>
          <w:tcPr>
            <w:tcW w:type="dxa" w:w="2835"/>
          </w:tcPr>
          <w:p>
            <w:r>
              <w:t>0.989</w:t>
              <w:br/>
              <w:t>(+/- 0.265)</w:t>
            </w:r>
          </w:p>
        </w:tc>
        <w:tc>
          <w:tcPr>
            <w:tcW w:type="dxa" w:w="2835"/>
          </w:tcPr>
          <w:p>
            <w:r>
              <w:t>0.991</w:t>
              <w:br/>
              <w:t>(+/- 0.251)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1.0</w:t>
              <w:br/>
              <w:t>(+/- 0.225)</w:t>
            </w:r>
          </w:p>
        </w:tc>
        <w:tc>
          <w:tcPr>
            <w:tcW w:type="dxa" w:w="2835"/>
          </w:tcPr>
          <w:p>
            <w:r>
              <w:t>0.984</w:t>
              <w:br/>
              <w:t>(+/- 0.2)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1.966</w:t>
              <w:br/>
              <w:t>(+/- 0.334)</w:t>
            </w:r>
          </w:p>
        </w:tc>
        <w:tc>
          <w:tcPr>
            <w:tcW w:type="dxa" w:w="2835"/>
          </w:tcPr>
          <w:p>
            <w:r>
              <w:t>1.941</w:t>
              <w:br/>
              <w:t>(+/- 0.331)</w:t>
            </w:r>
          </w:p>
        </w:tc>
        <w:tc>
          <w:tcPr>
            <w:tcW w:type="dxa" w:w="2835"/>
          </w:tcPr>
          <w:p>
            <w:r>
              <w:t>1.95</w:t>
              <w:br/>
              <w:t>(+/- 0.312)</w:t>
            </w:r>
          </w:p>
        </w:tc>
        <w:tc>
          <w:tcPr>
            <w:tcW w:type="dxa" w:w="2835"/>
          </w:tcPr>
          <w:p>
            <w:r>
              <w:t>1.949</w:t>
              <w:br/>
              <w:t>(+/- 0.366)</w:t>
            </w:r>
          </w:p>
        </w:tc>
        <w:tc>
          <w:tcPr>
            <w:tcW w:type="dxa" w:w="2835"/>
          </w:tcPr>
          <w:p>
            <w:r>
              <w:t>1.928</w:t>
              <w:br/>
              <w:t>(+/- 0.396)</w:t>
            </w:r>
          </w:p>
        </w:tc>
        <w:tc>
          <w:tcPr>
            <w:tcW w:type="dxa" w:w="2835"/>
          </w:tcPr>
          <w:p>
            <w:r>
              <w:t>1.973</w:t>
              <w:br/>
              <w:t>(+/- 0.23)</w:t>
            </w:r>
          </w:p>
        </w:tc>
        <w:tc>
          <w:tcPr>
            <w:tcW w:type="dxa" w:w="2835"/>
          </w:tcPr>
          <w:p>
            <w:r>
              <w:t>2.0</w:t>
              <w:br/>
              <w:t>(+/- 0.442)</w:t>
            </w:r>
          </w:p>
        </w:tc>
        <w:tc>
          <w:tcPr>
            <w:tcW w:type="dxa" w:w="2835"/>
          </w:tcPr>
          <w:p>
            <w:r>
              <w:t>1.945</w:t>
              <w:br/>
              <w:t>(+/- 0.289)</w:t>
            </w:r>
          </w:p>
        </w:tc>
        <w:tc>
          <w:tcPr>
            <w:tcW w:type="dxa" w:w="2835"/>
          </w:tcPr>
          <w:p>
            <w:r>
              <w:t>1.971</w:t>
              <w:br/>
              <w:t>(+/- 0.506)</w:t>
            </w:r>
          </w:p>
        </w:tc>
        <w:tc>
          <w:tcPr>
            <w:tcW w:type="dxa" w:w="2835"/>
          </w:tcPr>
          <w:p>
            <w:r>
              <w:t>1.962</w:t>
              <w:br/>
              <w:t>(+/- 0.404)</w:t>
            </w:r>
          </w:p>
        </w:tc>
        <w:tc>
          <w:tcPr>
            <w:tcW w:type="dxa" w:w="2835"/>
          </w:tcPr>
          <w:p>
            <w:r>
              <w:t>1.951</w:t>
              <w:br/>
              <w:t>(+/- 0.342)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0.992</w:t>
              <w:br/>
              <w:t>(+/- 0.159)</w:t>
            </w:r>
          </w:p>
        </w:tc>
        <w:tc>
          <w:tcPr>
            <w:tcW w:type="dxa" w:w="2835"/>
          </w:tcPr>
          <w:p>
            <w:r>
              <w:t>0.974</w:t>
              <w:br/>
              <w:t>(+/- 0.176)</w:t>
            </w:r>
          </w:p>
        </w:tc>
        <w:tc>
          <w:tcPr>
            <w:tcW w:type="dxa" w:w="2835"/>
          </w:tcPr>
          <w:p>
            <w:r>
              <w:t>0.982</w:t>
              <w:br/>
              <w:t>(+/- 0.197)</w:t>
            </w:r>
          </w:p>
        </w:tc>
        <w:tc>
          <w:tcPr>
            <w:tcW w:type="dxa" w:w="2835"/>
          </w:tcPr>
          <w:p>
            <w:r>
              <w:t>0.987</w:t>
              <w:br/>
              <w:t>(+/- 0.244)</w:t>
            </w:r>
          </w:p>
        </w:tc>
        <w:tc>
          <w:tcPr>
            <w:tcW w:type="dxa" w:w="2835"/>
          </w:tcPr>
          <w:p>
            <w:r>
              <w:t>0.991</w:t>
              <w:br/>
              <w:t>(+/- 0.251)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0.987</w:t>
              <w:br/>
              <w:t>(+/- 0.194)</w:t>
            </w:r>
          </w:p>
        </w:tc>
        <w:tc>
          <w:tcPr>
            <w:tcW w:type="dxa" w:w="2835"/>
          </w:tcPr>
          <w:p>
            <w:r>
              <w:t>0.984</w:t>
              <w:br/>
              <w:t>(+/- 0.19)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1.02</w:t>
              <w:br/>
              <w:t>(+/- 0.231)</w:t>
            </w:r>
          </w:p>
        </w:tc>
        <w:tc>
          <w:tcPr>
            <w:tcW w:type="dxa" w:w="2835"/>
          </w:tcPr>
          <w:p>
            <w:r>
              <w:t>0.995</w:t>
              <w:br/>
              <w:t>(+/- 0.169)</w:t>
            </w:r>
          </w:p>
        </w:tc>
        <w:tc>
          <w:tcPr>
            <w:tcW w:type="dxa" w:w="2835"/>
          </w:tcPr>
          <w:p>
            <w:r>
              <w:t>1.032</w:t>
              <w:br/>
              <w:t>(+/- 0.297)</w:t>
            </w:r>
          </w:p>
        </w:tc>
        <w:tc>
          <w:tcPr>
            <w:tcW w:type="dxa" w:w="2835"/>
          </w:tcPr>
          <w:p>
            <w:r>
              <w:t>1.021</w:t>
              <w:br/>
              <w:t>(+/- 0.26)</w:t>
            </w:r>
          </w:p>
        </w:tc>
        <w:tc>
          <w:tcPr>
            <w:tcW w:type="dxa" w:w="2835"/>
          </w:tcPr>
          <w:p>
            <w:r>
              <w:t>1.036</w:t>
              <w:br/>
              <w:t>(+/- 0.298)</w:t>
            </w:r>
          </w:p>
        </w:tc>
        <w:tc>
          <w:tcPr>
            <w:tcW w:type="dxa" w:w="2835"/>
          </w:tcPr>
          <w:p>
            <w:r>
              <w:t>1.004</w:t>
              <w:br/>
              <w:t>(+/- 0.15)</w:t>
            </w:r>
          </w:p>
        </w:tc>
        <w:tc>
          <w:tcPr>
            <w:tcW w:type="dxa" w:w="2835"/>
          </w:tcPr>
          <w:p>
            <w:r>
              <w:t>1.049</w:t>
              <w:br/>
              <w:t>(+/- 0.215)</w:t>
            </w:r>
          </w:p>
        </w:tc>
        <w:tc>
          <w:tcPr>
            <w:tcW w:type="dxa" w:w="2835"/>
          </w:tcPr>
          <w:p>
            <w:r>
              <w:t>0.992</w:t>
              <w:br/>
              <w:t>(+/- 0.153)</w:t>
            </w:r>
          </w:p>
        </w:tc>
        <w:tc>
          <w:tcPr>
            <w:tcW w:type="dxa" w:w="2835"/>
          </w:tcPr>
          <w:p>
            <w:r>
              <w:t>1.057</w:t>
              <w:br/>
              <w:t>(+/- 0.232)</w:t>
            </w:r>
          </w:p>
        </w:tc>
        <w:tc>
          <w:tcPr>
            <w:tcW w:type="dxa" w:w="2835"/>
          </w:tcPr>
          <w:p>
            <w:r>
              <w:t>1.051</w:t>
              <w:br/>
              <w:t>(+/- 0.352)</w:t>
            </w:r>
          </w:p>
        </w:tc>
        <w:tc>
          <w:tcPr>
            <w:tcW w:type="dxa" w:w="2835"/>
          </w:tcPr>
          <w:p>
            <w:r>
              <w:t>1.014</w:t>
              <w:br/>
              <w:t>(+/- 0.23)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0.983</w:t>
              <w:br/>
              <w:t>(+/- 0.248)</w:t>
            </w:r>
          </w:p>
        </w:tc>
        <w:tc>
          <w:tcPr>
            <w:tcW w:type="dxa" w:w="2835"/>
          </w:tcPr>
          <w:p>
            <w:r>
              <w:t>0.967</w:t>
              <w:br/>
              <w:t>(+/- 0.179)</w:t>
            </w:r>
          </w:p>
        </w:tc>
        <w:tc>
          <w:tcPr>
            <w:tcW w:type="dxa" w:w="2835"/>
          </w:tcPr>
          <w:p>
            <w:r>
              <w:t>0.989</w:t>
              <w:br/>
              <w:t>(+/- 0.231)</w:t>
            </w:r>
          </w:p>
        </w:tc>
        <w:tc>
          <w:tcPr>
            <w:tcW w:type="dxa" w:w="2835"/>
          </w:tcPr>
          <w:p>
            <w:r>
              <w:t>0.994</w:t>
              <w:br/>
              <w:t>(+/- 0.166)</w:t>
            </w:r>
          </w:p>
        </w:tc>
        <w:tc>
          <w:tcPr>
            <w:tcW w:type="dxa" w:w="2835"/>
          </w:tcPr>
          <w:p>
            <w:r>
              <w:t>0.991</w:t>
              <w:br/>
              <w:t>(+/- 0.285)</w:t>
            </w:r>
          </w:p>
        </w:tc>
        <w:tc>
          <w:tcPr>
            <w:tcW w:type="dxa" w:w="2835"/>
          </w:tcPr>
          <w:p>
            <w:r>
              <w:t>0.987</w:t>
              <w:br/>
              <w:t>(+/- 0.149)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1.025</w:t>
              <w:br/>
              <w:t>(+/- 0.42)</w:t>
            </w:r>
          </w:p>
        </w:tc>
        <w:tc>
          <w:tcPr>
            <w:tcW w:type="dxa" w:w="2835"/>
          </w:tcPr>
          <w:p>
            <w:r>
              <w:t>0.984</w:t>
              <w:br/>
              <w:t>(+/- 0.211)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0.011</w:t>
              <w:br/>
              <w:t>(+/- 0.153)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(+/- 0.079)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0.018</w:t>
              <w:br/>
              <w:t>(+/- 0.189)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0.003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(+/- 0.118)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0.011</w:t>
              <w:br/>
              <w:t>(+/- 0.153)</w:t>
            </w:r>
          </w:p>
        </w:tc>
        <w:tc>
          <w:tcPr>
            <w:tcW w:type="dxa" w:w="2835"/>
          </w:tcPr>
          <w:p>
            <w:r>
              <w:t>0.027</w:t>
              <w:br/>
              <w:t>(+/- 0.211)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0.007</w:t>
              <w:br/>
              <w:t>(+/- 0.108)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1.003</w:t>
              <w:br/>
              <w:t>(+/- 0.206)</w:t>
            </w:r>
          </w:p>
        </w:tc>
        <w:tc>
          <w:tcPr>
            <w:tcW w:type="dxa" w:w="2835"/>
          </w:tcPr>
          <w:p>
            <w:r>
              <w:t>0.974</w:t>
              <w:br/>
              <w:t>(+/- 0.167)</w:t>
            </w:r>
          </w:p>
        </w:tc>
        <w:tc>
          <w:tcPr>
            <w:tcW w:type="dxa" w:w="2835"/>
          </w:tcPr>
          <w:p>
            <w:r>
              <w:t>1.011</w:t>
              <w:br/>
              <w:t>(+/- 0.246)</w:t>
            </w:r>
          </w:p>
        </w:tc>
        <w:tc>
          <w:tcPr>
            <w:tcW w:type="dxa" w:w="2835"/>
          </w:tcPr>
          <w:p>
            <w:r>
              <w:t>1.0</w:t>
              <w:br/>
              <w:t>(+/- 0.235)</w:t>
            </w:r>
          </w:p>
        </w:tc>
        <w:tc>
          <w:tcPr>
            <w:tcW w:type="dxa" w:w="2835"/>
          </w:tcPr>
          <w:p>
            <w:r>
              <w:t>0.982</w:t>
              <w:br/>
              <w:t>(+/- 0.232)</w:t>
            </w:r>
          </w:p>
        </w:tc>
        <w:tc>
          <w:tcPr>
            <w:tcW w:type="dxa" w:w="2835"/>
          </w:tcPr>
          <w:p>
            <w:r>
              <w:t>1.0</w:t>
              <w:br/>
              <w:t>(+/- 0.134)</w:t>
            </w:r>
          </w:p>
        </w:tc>
        <w:tc>
          <w:tcPr>
            <w:tcW w:type="dxa" w:w="2835"/>
          </w:tcPr>
          <w:p>
            <w:r>
              <w:t>0.976</w:t>
              <w:br/>
              <w:t>(+/- 0.269)</w:t>
            </w:r>
          </w:p>
        </w:tc>
        <w:tc>
          <w:tcPr>
            <w:tcW w:type="dxa" w:w="2835"/>
          </w:tcPr>
          <w:p>
            <w:r>
              <w:t>0.992</w:t>
              <w:br/>
              <w:t>(+/- 0.153)</w:t>
            </w:r>
          </w:p>
        </w:tc>
        <w:tc>
          <w:tcPr>
            <w:tcW w:type="dxa" w:w="2835"/>
          </w:tcPr>
          <w:p>
            <w:r>
              <w:t>1.029</w:t>
              <w:br/>
              <w:t>(+/- 0.291)</w:t>
            </w:r>
          </w:p>
        </w:tc>
        <w:tc>
          <w:tcPr>
            <w:tcW w:type="dxa" w:w="2835"/>
          </w:tcPr>
          <w:p>
            <w:r>
              <w:t>0.987</w:t>
              <w:br/>
              <w:t>(+/- 0.194)</w:t>
            </w:r>
          </w:p>
        </w:tc>
        <w:tc>
          <w:tcPr>
            <w:tcW w:type="dxa" w:w="2835"/>
          </w:tcPr>
          <w:p>
            <w:r>
              <w:t>0.993</w:t>
              <w:br/>
              <w:t>(+/- 0.205)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(+/- 0.224)</w:t>
            </w:r>
          </w:p>
        </w:tc>
        <w:tc>
          <w:tcPr>
            <w:tcW w:type="dxa" w:w="2835"/>
          </w:tcPr>
          <w:p>
            <w:r>
              <w:t>0.003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0.004</w:t>
              <w:br/>
              <w:t>(+/- 0.065)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(+/- 0.224)</w:t>
            </w:r>
          </w:p>
        </w:tc>
        <w:tc>
          <w:tcPr>
            <w:tcW w:type="dxa" w:w="2835"/>
          </w:tcPr>
          <w:p>
            <w:r>
              <w:t>0.003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0.018</w:t>
              <w:br/>
              <w:t>(+/- 0.189)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0.027</w:t>
              <w:br/>
              <w:t>(+/- 0.211)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1.966</w:t>
              <w:br/>
              <w:t>(+/- 0.308)</w:t>
            </w:r>
          </w:p>
        </w:tc>
        <w:tc>
          <w:tcPr>
            <w:tcW w:type="dxa" w:w="2835"/>
          </w:tcPr>
          <w:p>
            <w:r>
              <w:t>1.959</w:t>
              <w:br/>
              <w:t>(+/- 0.334)</w:t>
            </w:r>
          </w:p>
        </w:tc>
        <w:tc>
          <w:tcPr>
            <w:tcW w:type="dxa" w:w="2835"/>
          </w:tcPr>
          <w:p>
            <w:r>
              <w:t>1.95</w:t>
              <w:br/>
              <w:t>(+/- 0.334)</w:t>
            </w:r>
          </w:p>
        </w:tc>
        <w:tc>
          <w:tcPr>
            <w:tcW w:type="dxa" w:w="2835"/>
          </w:tcPr>
          <w:p>
            <w:r>
              <w:t>1.947</w:t>
              <w:br/>
              <w:t>(+/- 0.332)</w:t>
            </w:r>
          </w:p>
        </w:tc>
        <w:tc>
          <w:tcPr>
            <w:tcW w:type="dxa" w:w="2835"/>
          </w:tcPr>
          <w:p>
            <w:r>
              <w:t>1.928</w:t>
              <w:br/>
              <w:t>(+/- 0.418)</w:t>
            </w:r>
          </w:p>
        </w:tc>
        <w:tc>
          <w:tcPr>
            <w:tcW w:type="dxa" w:w="2835"/>
          </w:tcPr>
          <w:p>
            <w:r>
              <w:t>1.982</w:t>
              <w:br/>
              <w:t>(+/- 0.211)</w:t>
            </w:r>
          </w:p>
        </w:tc>
        <w:tc>
          <w:tcPr>
            <w:tcW w:type="dxa" w:w="2835"/>
          </w:tcPr>
          <w:p>
            <w:r>
              <w:t>2.0</w:t>
              <w:br/>
              <w:t>(+/- 0.383)</w:t>
            </w:r>
          </w:p>
        </w:tc>
        <w:tc>
          <w:tcPr>
            <w:tcW w:type="dxa" w:w="2835"/>
          </w:tcPr>
          <w:p>
            <w:r>
              <w:t>1.961</w:t>
              <w:br/>
              <w:t>(+/- 0.263)</w:t>
            </w:r>
          </w:p>
        </w:tc>
        <w:tc>
          <w:tcPr>
            <w:tcW w:type="dxa" w:w="2835"/>
          </w:tcPr>
          <w:p>
            <w:r>
              <w:t>1.971</w:t>
              <w:br/>
              <w:t>(+/- 0.506)</w:t>
            </w:r>
          </w:p>
        </w:tc>
        <w:tc>
          <w:tcPr>
            <w:tcW w:type="dxa" w:w="2835"/>
          </w:tcPr>
          <w:p>
            <w:r>
              <w:t>1.962</w:t>
              <w:br/>
              <w:t>(+/- 0.489)</w:t>
            </w:r>
          </w:p>
        </w:tc>
        <w:tc>
          <w:tcPr>
            <w:tcW w:type="dxa" w:w="2835"/>
          </w:tcPr>
          <w:p>
            <w:r>
              <w:t>1.957</w:t>
              <w:br/>
              <w:t>(+/- 0.335)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  <w:tc>
          <w:tcPr>
            <w:tcW w:type="dxa" w:w="2835"/>
          </w:tcPr>
          <w:p>
            <w:r>
              <w:t>0.011</w:t>
              <w:br/>
              <w:t>(+/- 0.133)</w:t>
            </w:r>
          </w:p>
        </w:tc>
        <w:tc>
          <w:tcPr>
            <w:tcW w:type="dxa" w:w="2835"/>
          </w:tcPr>
          <w:p>
            <w:r>
              <w:t>0.021</w:t>
              <w:br/>
              <w:t>(+/- 0.183)</w:t>
            </w:r>
          </w:p>
        </w:tc>
        <w:tc>
          <w:tcPr>
            <w:tcW w:type="dxa" w:w="2835"/>
          </w:tcPr>
          <w:p>
            <w:r>
              <w:t>0.027</w:t>
              <w:br/>
              <w:t>(+/- 0.211)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0.009</w:t>
              <w:br/>
              <w:t>(+/- 0.115)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(+/- 0.149)</w:t>
            </w:r>
          </w:p>
        </w:tc>
        <w:tc>
          <w:tcPr>
            <w:tcW w:type="dxa" w:w="2835"/>
          </w:tcPr>
          <w:p>
            <w:r>
              <w:t>0.009</w:t>
              <w:br/>
              <w:t>(+/- 0.095)</w:t>
            </w:r>
          </w:p>
        </w:tc>
        <w:tc>
          <w:tcPr>
            <w:tcW w:type="dxa" w:w="2835"/>
          </w:tcPr>
          <w:p>
            <w:r>
              <w:t>0.018</w:t>
              <w:br/>
              <w:t>(+/- 0.132)</w:t>
            </w:r>
          </w:p>
        </w:tc>
        <w:tc>
          <w:tcPr>
            <w:tcW w:type="dxa" w:w="2835"/>
          </w:tcPr>
          <w:p>
            <w:r>
              <w:t>0.009</w:t>
              <w:br/>
              <w:t>(+/- 0.092)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0.057</w:t>
              <w:br/>
              <w:t>(+/- 0.333)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(+/- 0.111)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1.961</w:t>
              <w:br/>
              <w:t>(+/- 0.342)</w:t>
            </w:r>
          </w:p>
        </w:tc>
        <w:tc>
          <w:tcPr>
            <w:tcW w:type="dxa" w:w="2835"/>
          </w:tcPr>
          <w:p>
            <w:r>
              <w:t>1.94</w:t>
              <w:br/>
              <w:t>(+/- 0.342)</w:t>
            </w:r>
          </w:p>
        </w:tc>
        <w:tc>
          <w:tcPr>
            <w:tcW w:type="dxa" w:w="2835"/>
          </w:tcPr>
          <w:p>
            <w:r>
              <w:t>1.94</w:t>
              <w:br/>
              <w:t>(+/- 0.316)</w:t>
            </w:r>
          </w:p>
        </w:tc>
        <w:tc>
          <w:tcPr>
            <w:tcW w:type="dxa" w:w="2835"/>
          </w:tcPr>
          <w:p>
            <w:r>
              <w:t>1.934</w:t>
              <w:br/>
              <w:t>(+/- 0.355)</w:t>
            </w:r>
          </w:p>
        </w:tc>
        <w:tc>
          <w:tcPr>
            <w:tcW w:type="dxa" w:w="2835"/>
          </w:tcPr>
          <w:p>
            <w:r>
              <w:t>1.91</w:t>
              <w:br/>
              <w:t>(+/- 0.392)</w:t>
            </w:r>
          </w:p>
        </w:tc>
        <w:tc>
          <w:tcPr>
            <w:tcW w:type="dxa" w:w="2835"/>
          </w:tcPr>
          <w:p>
            <w:r>
              <w:t>1.969</w:t>
              <w:br/>
              <w:t>(+/- 0.239)</w:t>
            </w:r>
          </w:p>
        </w:tc>
        <w:tc>
          <w:tcPr>
            <w:tcW w:type="dxa" w:w="2835"/>
          </w:tcPr>
          <w:p>
            <w:r>
              <w:t>2.024</w:t>
              <w:br/>
              <w:t>(+/- 0.348)</w:t>
            </w:r>
          </w:p>
        </w:tc>
        <w:tc>
          <w:tcPr>
            <w:tcW w:type="dxa" w:w="2835"/>
          </w:tcPr>
          <w:p>
            <w:r>
              <w:t>1.937</w:t>
              <w:br/>
              <w:t>(+/- 0.301)</w:t>
            </w:r>
          </w:p>
        </w:tc>
        <w:tc>
          <w:tcPr>
            <w:tcW w:type="dxa" w:w="2835"/>
          </w:tcPr>
          <w:p>
            <w:r>
              <w:t>2.0</w:t>
              <w:br/>
              <w:t>(+/- 0.414)</w:t>
            </w:r>
          </w:p>
        </w:tc>
        <w:tc>
          <w:tcPr>
            <w:tcW w:type="dxa" w:w="2835"/>
          </w:tcPr>
          <w:p>
            <w:r>
              <w:t>1.962</w:t>
              <w:br/>
              <w:t>(+/- 0.371)</w:t>
            </w:r>
          </w:p>
        </w:tc>
        <w:tc>
          <w:tcPr>
            <w:tcW w:type="dxa" w:w="2835"/>
          </w:tcPr>
          <w:p>
            <w:r>
              <w:t>1.944</w:t>
              <w:br/>
              <w:t>(+/- 0.34)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1.989</w:t>
              <w:br/>
              <w:t>(+/- 0.383)</w:t>
            </w:r>
          </w:p>
        </w:tc>
        <w:tc>
          <w:tcPr>
            <w:tcW w:type="dxa" w:w="2835"/>
          </w:tcPr>
          <w:p>
            <w:r>
              <w:t>1.949</w:t>
              <w:br/>
              <w:t>(+/- 0.321)</w:t>
            </w:r>
          </w:p>
        </w:tc>
        <w:tc>
          <w:tcPr>
            <w:tcW w:type="dxa" w:w="2835"/>
          </w:tcPr>
          <w:p>
            <w:r>
              <w:t>1.979</w:t>
              <w:br/>
              <w:t>(+/- 0.279)</w:t>
            </w:r>
          </w:p>
        </w:tc>
        <w:tc>
          <w:tcPr>
            <w:tcW w:type="dxa" w:w="2835"/>
          </w:tcPr>
          <w:p>
            <w:r>
              <w:t>1.985</w:t>
              <w:br/>
              <w:t>(+/- 0.43)</w:t>
            </w:r>
          </w:p>
        </w:tc>
        <w:tc>
          <w:tcPr>
            <w:tcW w:type="dxa" w:w="2835"/>
          </w:tcPr>
          <w:p>
            <w:r>
              <w:t>2.018</w:t>
              <w:br/>
              <w:t>(+/- 0.671)</w:t>
            </w:r>
          </w:p>
        </w:tc>
        <w:tc>
          <w:tcPr>
            <w:tcW w:type="dxa" w:w="2835"/>
          </w:tcPr>
          <w:p>
            <w:r>
              <w:t>1.982</w:t>
              <w:br/>
              <w:t>(+/- 0.189)</w:t>
            </w:r>
          </w:p>
        </w:tc>
        <w:tc>
          <w:tcPr>
            <w:tcW w:type="dxa" w:w="2835"/>
          </w:tcPr>
          <w:p>
            <w:r>
              <w:t>1.951</w:t>
              <w:br/>
              <w:t>(+/- 0.379)</w:t>
            </w:r>
          </w:p>
        </w:tc>
        <w:tc>
          <w:tcPr>
            <w:tcW w:type="dxa" w:w="2835"/>
          </w:tcPr>
          <w:p>
            <w:r>
              <w:t>1.969</w:t>
              <w:br/>
              <w:t>(+/- 0.249)</w:t>
            </w:r>
          </w:p>
        </w:tc>
        <w:tc>
          <w:tcPr>
            <w:tcW w:type="dxa" w:w="2835"/>
          </w:tcPr>
          <w:p>
            <w:r>
              <w:t>2.029</w:t>
              <w:br/>
              <w:t>(+/- 0.377)</w:t>
            </w:r>
          </w:p>
        </w:tc>
        <w:tc>
          <w:tcPr>
            <w:tcW w:type="dxa" w:w="2835"/>
          </w:tcPr>
          <w:p>
            <w:r>
              <w:t>2.051</w:t>
              <w:br/>
              <w:t>(+/- 0.692)</w:t>
            </w:r>
          </w:p>
        </w:tc>
        <w:tc>
          <w:tcPr>
            <w:tcW w:type="dxa" w:w="2835"/>
          </w:tcPr>
          <w:p>
            <w:r>
              <w:t>1.976</w:t>
              <w:br/>
              <w:t>(+/- 0.381)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3.011</w:t>
              <w:br/>
              <w:t>(+/- 0.646)</w:t>
            </w:r>
          </w:p>
        </w:tc>
        <w:tc>
          <w:tcPr>
            <w:tcW w:type="dxa" w:w="2835"/>
          </w:tcPr>
          <w:p>
            <w:r>
              <w:t>2.944</w:t>
              <w:br/>
              <w:t>(+/- 0.438)</w:t>
            </w:r>
          </w:p>
        </w:tc>
        <w:tc>
          <w:tcPr>
            <w:tcW w:type="dxa" w:w="2835"/>
          </w:tcPr>
          <w:p>
            <w:r>
              <w:t>3.014</w:t>
              <w:br/>
              <w:t>(+/- 0.62)</w:t>
            </w:r>
          </w:p>
        </w:tc>
        <w:tc>
          <w:tcPr>
            <w:tcW w:type="dxa" w:w="2835"/>
          </w:tcPr>
          <w:p>
            <w:r>
              <w:t>3.043</w:t>
              <w:br/>
              <w:t>(+/- 0.885)</w:t>
            </w:r>
          </w:p>
        </w:tc>
        <w:tc>
          <w:tcPr>
            <w:tcW w:type="dxa" w:w="2835"/>
          </w:tcPr>
          <w:p>
            <w:r>
              <w:t>3.0</w:t>
              <w:br/>
              <w:t>(+/- 0.816)</w:t>
            </w:r>
          </w:p>
        </w:tc>
        <w:tc>
          <w:tcPr>
            <w:tcW w:type="dxa" w:w="2835"/>
          </w:tcPr>
          <w:p>
            <w:r>
              <w:t>2.991</w:t>
              <w:br/>
              <w:t>(+/- 0.25)</w:t>
            </w:r>
          </w:p>
        </w:tc>
        <w:tc>
          <w:tcPr>
            <w:tcW w:type="dxa" w:w="2835"/>
          </w:tcPr>
          <w:p>
            <w:r>
              <w:t>3.073</w:t>
              <w:br/>
              <w:t>(+/- 0.6)</w:t>
            </w:r>
          </w:p>
        </w:tc>
        <w:tc>
          <w:tcPr>
            <w:tcW w:type="dxa" w:w="2835"/>
          </w:tcPr>
          <w:p>
            <w:r>
              <w:t>2.984</w:t>
              <w:br/>
              <w:t>(+/- 0.28)</w:t>
            </w:r>
          </w:p>
        </w:tc>
        <w:tc>
          <w:tcPr>
            <w:tcW w:type="dxa" w:w="2835"/>
          </w:tcPr>
          <w:p>
            <w:r>
              <w:t>3.029</w:t>
              <w:br/>
              <w:t>(+/- 0.736)</w:t>
            </w:r>
          </w:p>
        </w:tc>
        <w:tc>
          <w:tcPr>
            <w:tcW w:type="dxa" w:w="2835"/>
          </w:tcPr>
          <w:p>
            <w:r>
              <w:t>3.063</w:t>
              <w:br/>
              <w:t>(+/- 0.891)</w:t>
            </w:r>
          </w:p>
        </w:tc>
        <w:tc>
          <w:tcPr>
            <w:tcW w:type="dxa" w:w="2835"/>
          </w:tcPr>
          <w:p>
            <w:r>
              <w:t>2.999</w:t>
              <w:br/>
              <w:t>(+/- 0.631)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0.093</w:t>
              <w:br/>
              <w:t>(+/- 0.3)</w:t>
            </w:r>
          </w:p>
        </w:tc>
        <w:tc>
          <w:tcPr>
            <w:tcW w:type="dxa" w:w="2835"/>
          </w:tcPr>
          <w:p>
            <w:r>
              <w:t>0.085</w:t>
              <w:br/>
              <w:t>(+/- 0.284)</w:t>
            </w:r>
          </w:p>
        </w:tc>
        <w:tc>
          <w:tcPr>
            <w:tcW w:type="dxa" w:w="2835"/>
          </w:tcPr>
          <w:p>
            <w:r>
              <w:t>0.16</w:t>
              <w:br/>
              <w:t>(+/- 0.404)</w:t>
            </w:r>
          </w:p>
        </w:tc>
        <w:tc>
          <w:tcPr>
            <w:tcW w:type="dxa" w:w="2835"/>
          </w:tcPr>
          <w:p>
            <w:r>
              <w:t>0.115</w:t>
              <w:br/>
              <w:t>(+/- 0.357)</w:t>
            </w:r>
          </w:p>
        </w:tc>
        <w:tc>
          <w:tcPr>
            <w:tcW w:type="dxa" w:w="2835"/>
          </w:tcPr>
          <w:p>
            <w:r>
              <w:t>0.144</w:t>
              <w:br/>
              <w:t>(+/- 0.376)</w:t>
            </w:r>
          </w:p>
        </w:tc>
        <w:tc>
          <w:tcPr>
            <w:tcW w:type="dxa" w:w="2835"/>
          </w:tcPr>
          <w:p>
            <w:r>
              <w:t>0.103</w:t>
              <w:br/>
              <w:t>(+/- 0.319)</w:t>
            </w:r>
          </w:p>
        </w:tc>
        <w:tc>
          <w:tcPr>
            <w:tcW w:type="dxa" w:w="2835"/>
          </w:tcPr>
          <w:p>
            <w:r>
              <w:t>0.098</w:t>
              <w:br/>
              <w:t>(+/- 0.297)</w:t>
            </w:r>
          </w:p>
        </w:tc>
        <w:tc>
          <w:tcPr>
            <w:tcW w:type="dxa" w:w="2835"/>
          </w:tcPr>
          <w:p>
            <w:r>
              <w:t>0.094</w:t>
              <w:br/>
              <w:t>(+/- 0.293)</w:t>
            </w:r>
          </w:p>
        </w:tc>
        <w:tc>
          <w:tcPr>
            <w:tcW w:type="dxa" w:w="2835"/>
          </w:tcPr>
          <w:p>
            <w:r>
              <w:t>0.257</w:t>
              <w:br/>
              <w:t>(+/- 0.437)</w:t>
            </w:r>
          </w:p>
        </w:tc>
        <w:tc>
          <w:tcPr>
            <w:tcW w:type="dxa" w:w="2835"/>
          </w:tcPr>
          <w:p>
            <w:r>
              <w:t>0.177</w:t>
              <w:br/>
              <w:t>(+/- 0.414)</w:t>
            </w:r>
          </w:p>
        </w:tc>
        <w:tc>
          <w:tcPr>
            <w:tcW w:type="dxa" w:w="2835"/>
          </w:tcPr>
          <w:p>
            <w:r>
              <w:t>0.111</w:t>
              <w:br/>
              <w:t>(+/- 0.334)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0.029</w:t>
              <w:br/>
              <w:t>(+/- 0.167)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0.001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0.027</w:t>
              <w:br/>
              <w:t>(+/- 0.211)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0.037</w:t>
              <w:br/>
              <w:t>(+/- 0.036)</w:t>
            </w:r>
          </w:p>
        </w:tc>
        <w:tc>
          <w:tcPr>
            <w:tcW w:type="dxa" w:w="2835"/>
          </w:tcPr>
          <w:p>
            <w:r>
              <w:t>0.038</w:t>
              <w:br/>
              <w:t>(+/- 0.029)</w:t>
            </w:r>
          </w:p>
        </w:tc>
        <w:tc>
          <w:tcPr>
            <w:tcW w:type="dxa" w:w="2835"/>
          </w:tcPr>
          <w:p>
            <w:r>
              <w:t>0.04</w:t>
              <w:br/>
              <w:t>(+/- 0.042)</w:t>
            </w:r>
          </w:p>
        </w:tc>
        <w:tc>
          <w:tcPr>
            <w:tcW w:type="dxa" w:w="2835"/>
          </w:tcPr>
          <w:p>
            <w:r>
              <w:t>0.041</w:t>
              <w:br/>
              <w:t>(+/- 0.031)</w:t>
            </w:r>
          </w:p>
        </w:tc>
        <w:tc>
          <w:tcPr>
            <w:tcW w:type="dxa" w:w="2835"/>
          </w:tcPr>
          <w:p>
            <w:r>
              <w:t>0.029</w:t>
              <w:br/>
              <w:t>(+/- 0.056)</w:t>
            </w:r>
          </w:p>
        </w:tc>
        <w:tc>
          <w:tcPr>
            <w:tcW w:type="dxa" w:w="2835"/>
          </w:tcPr>
          <w:p>
            <w:r>
              <w:t>0.042</w:t>
              <w:br/>
              <w:t>(+/- 0.011)</w:t>
            </w:r>
          </w:p>
        </w:tc>
        <w:tc>
          <w:tcPr>
            <w:tcW w:type="dxa" w:w="2835"/>
          </w:tcPr>
          <w:p>
            <w:r>
              <w:t>0.04</w:t>
              <w:br/>
              <w:t>(+/- 0.008)</w:t>
            </w:r>
          </w:p>
        </w:tc>
        <w:tc>
          <w:tcPr>
            <w:tcW w:type="dxa" w:w="2835"/>
          </w:tcPr>
          <w:p>
            <w:r>
              <w:t>0.041</w:t>
              <w:br/>
              <w:t>(+/- 0.005)</w:t>
            </w:r>
          </w:p>
        </w:tc>
        <w:tc>
          <w:tcPr>
            <w:tcW w:type="dxa" w:w="2835"/>
          </w:tcPr>
          <w:p>
            <w:r>
              <w:t>0.042</w:t>
              <w:br/>
              <w:t>(+/- 0.001)</w:t>
            </w:r>
          </w:p>
        </w:tc>
        <w:tc>
          <w:tcPr>
            <w:tcW w:type="dxa" w:w="2835"/>
          </w:tcPr>
          <w:p>
            <w:r>
              <w:t>0.04</w:t>
              <w:br/>
              <w:t>(+/- 0.04)</w:t>
            </w:r>
          </w:p>
        </w:tc>
        <w:tc>
          <w:tcPr>
            <w:tcW w:type="dxa" w:w="2835"/>
          </w:tcPr>
          <w:p>
            <w:r>
              <w:t>0.039</w:t>
              <w:br/>
              <w:t>(+/- 0.034)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(+/- 0.028)</w:t>
            </w:r>
          </w:p>
        </w:tc>
        <w:tc>
          <w:tcPr>
            <w:tcW w:type="dxa" w:w="2835"/>
          </w:tcPr>
          <w:p>
            <w:r>
              <w:t>0.002</w:t>
              <w:br/>
              <w:t>(+/- 0.022)</w:t>
            </w:r>
          </w:p>
        </w:tc>
        <w:tc>
          <w:tcPr>
            <w:tcW w:type="dxa" w:w="2835"/>
          </w:tcPr>
          <w:p>
            <w:r>
              <w:t>0.006</w:t>
              <w:br/>
              <w:t>(+/- 0.039)</w:t>
            </w:r>
          </w:p>
        </w:tc>
        <w:tc>
          <w:tcPr>
            <w:tcW w:type="dxa" w:w="2835"/>
          </w:tcPr>
          <w:p>
            <w:r>
              <w:t>0.002</w:t>
              <w:br/>
              <w:t>(+/- 0.019)</w:t>
            </w:r>
          </w:p>
        </w:tc>
        <w:tc>
          <w:tcPr>
            <w:tcW w:type="dxa" w:w="2835"/>
          </w:tcPr>
          <w:p>
            <w:r>
              <w:t>0.006</w:t>
              <w:br/>
              <w:t>(+/- 0.038)</w:t>
            </w:r>
          </w:p>
        </w:tc>
        <w:tc>
          <w:tcPr>
            <w:tcW w:type="dxa" w:w="2835"/>
          </w:tcPr>
          <w:p>
            <w:r>
              <w:t>0.003</w:t>
              <w:br/>
              <w:t>(+/- 0.029)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(+/- 0.026)</w:t>
            </w:r>
          </w:p>
        </w:tc>
        <w:tc>
          <w:tcPr>
            <w:tcW w:type="dxa" w:w="2835"/>
          </w:tcPr>
          <w:p>
            <w:r>
              <w:t>0.001</w:t>
              <w:br/>
              <w:t>(+/- 0.008)</w:t>
            </w:r>
          </w:p>
        </w:tc>
        <w:tc>
          <w:tcPr>
            <w:tcW w:type="dxa" w:w="2835"/>
          </w:tcPr>
          <w:p>
            <w:r>
              <w:t>0.008</w:t>
              <w:br/>
              <w:t>(+/- 0.039)</w:t>
            </w:r>
          </w:p>
        </w:tc>
        <w:tc>
          <w:tcPr>
            <w:tcW w:type="dxa" w:w="2835"/>
          </w:tcPr>
          <w:p>
            <w:r>
              <w:t>0.003</w:t>
              <w:br/>
              <w:t>(+/- 0.027)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0.041</w:t>
              <w:br/>
              <w:t>(+/- 0.043)</w:t>
            </w:r>
          </w:p>
        </w:tc>
        <w:tc>
          <w:tcPr>
            <w:tcW w:type="dxa" w:w="2835"/>
          </w:tcPr>
          <w:p>
            <w:r>
              <w:t>0.04</w:t>
              <w:br/>
              <w:t>(+/- 0.038)</w:t>
            </w:r>
          </w:p>
        </w:tc>
        <w:tc>
          <w:tcPr>
            <w:tcW w:type="dxa" w:w="2835"/>
          </w:tcPr>
          <w:p>
            <w:r>
              <w:t>0.046</w:t>
              <w:br/>
              <w:t>(+/- 0.048)</w:t>
            </w:r>
          </w:p>
        </w:tc>
        <w:tc>
          <w:tcPr>
            <w:tcW w:type="dxa" w:w="2835"/>
          </w:tcPr>
          <w:p>
            <w:r>
              <w:t>0.043</w:t>
              <w:br/>
              <w:t>(+/- 0.042)</w:t>
            </w:r>
          </w:p>
        </w:tc>
        <w:tc>
          <w:tcPr>
            <w:tcW w:type="dxa" w:w="2835"/>
          </w:tcPr>
          <w:p>
            <w:r>
              <w:t>0.035</w:t>
              <w:br/>
              <w:t>(+/- 0.056)</w:t>
            </w:r>
          </w:p>
        </w:tc>
        <w:tc>
          <w:tcPr>
            <w:tcW w:type="dxa" w:w="2835"/>
          </w:tcPr>
          <w:p>
            <w:r>
              <w:t>0.045</w:t>
              <w:br/>
              <w:t>(+/- 0.034)</w:t>
            </w:r>
          </w:p>
        </w:tc>
        <w:tc>
          <w:tcPr>
            <w:tcW w:type="dxa" w:w="2835"/>
          </w:tcPr>
          <w:p>
            <w:r>
              <w:t>0.04</w:t>
              <w:br/>
              <w:t>(+/- 0.008)</w:t>
            </w:r>
          </w:p>
        </w:tc>
        <w:tc>
          <w:tcPr>
            <w:tcW w:type="dxa" w:w="2835"/>
          </w:tcPr>
          <w:p>
            <w:r>
              <w:t>0.043</w:t>
              <w:br/>
              <w:t>(+/- 0.026)</w:t>
            </w:r>
          </w:p>
        </w:tc>
        <w:tc>
          <w:tcPr>
            <w:tcW w:type="dxa" w:w="2835"/>
          </w:tcPr>
          <w:p>
            <w:r>
              <w:t>0.043</w:t>
              <w:br/>
              <w:t>(+/- 0.01)</w:t>
            </w:r>
          </w:p>
        </w:tc>
        <w:tc>
          <w:tcPr>
            <w:tcW w:type="dxa" w:w="2835"/>
          </w:tcPr>
          <w:p>
            <w:r>
              <w:t>0.047</w:t>
              <w:br/>
              <w:t>(+/- 0.063)</w:t>
            </w:r>
          </w:p>
        </w:tc>
        <w:tc>
          <w:tcPr>
            <w:tcW w:type="dxa" w:w="2835"/>
          </w:tcPr>
          <w:p>
            <w:r>
              <w:t>0.042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0.034</w:t>
              <w:br/>
              <w:t>(+/- 0.048)</w:t>
            </w:r>
          </w:p>
        </w:tc>
        <w:tc>
          <w:tcPr>
            <w:tcW w:type="dxa" w:w="2835"/>
          </w:tcPr>
          <w:p>
            <w:r>
              <w:t>0.036</w:t>
              <w:br/>
              <w:t>(+/- 0.035)</w:t>
            </w:r>
          </w:p>
        </w:tc>
        <w:tc>
          <w:tcPr>
            <w:tcW w:type="dxa" w:w="2835"/>
          </w:tcPr>
          <w:p>
            <w:r>
              <w:t>0.033</w:t>
              <w:br/>
              <w:t>(+/- 0.067)</w:t>
            </w:r>
          </w:p>
        </w:tc>
        <w:tc>
          <w:tcPr>
            <w:tcW w:type="dxa" w:w="2835"/>
          </w:tcPr>
          <w:p>
            <w:r>
              <w:t>0.039</w:t>
              <w:br/>
              <w:t>(+/- 0.033)</w:t>
            </w:r>
          </w:p>
        </w:tc>
        <w:tc>
          <w:tcPr>
            <w:tcW w:type="dxa" w:w="2835"/>
          </w:tcPr>
          <w:p>
            <w:r>
              <w:t>0.023</w:t>
              <w:br/>
              <w:t>(+/- 0.078)</w:t>
            </w:r>
          </w:p>
        </w:tc>
        <w:tc>
          <w:tcPr>
            <w:tcW w:type="dxa" w:w="2835"/>
          </w:tcPr>
          <w:p>
            <w:r>
              <w:t>0.039</w:t>
              <w:br/>
              <w:t>(+/- 0.028)</w:t>
            </w:r>
          </w:p>
        </w:tc>
        <w:tc>
          <w:tcPr>
            <w:tcW w:type="dxa" w:w="2835"/>
          </w:tcPr>
          <w:p>
            <w:r>
              <w:t>0.04</w:t>
              <w:br/>
              <w:t>(+/- 0.008)</w:t>
            </w:r>
          </w:p>
        </w:tc>
        <w:tc>
          <w:tcPr>
            <w:tcW w:type="dxa" w:w="2835"/>
          </w:tcPr>
          <w:p>
            <w:r>
              <w:t>0.039</w:t>
              <w:br/>
              <w:t>(+/- 0.026)</w:t>
            </w:r>
          </w:p>
        </w:tc>
        <w:tc>
          <w:tcPr>
            <w:tcW w:type="dxa" w:w="2835"/>
          </w:tcPr>
          <w:p>
            <w:r>
              <w:t>0.04</w:t>
              <w:br/>
              <w:t>(+/- 0.007)</w:t>
            </w:r>
          </w:p>
        </w:tc>
        <w:tc>
          <w:tcPr>
            <w:tcW w:type="dxa" w:w="2835"/>
          </w:tcPr>
          <w:p>
            <w:r>
              <w:t>0.032</w:t>
              <w:br/>
              <w:t>(+/- 0.046)</w:t>
            </w:r>
          </w:p>
        </w:tc>
        <w:tc>
          <w:tcPr>
            <w:tcW w:type="dxa" w:w="2835"/>
          </w:tcPr>
          <w:p>
            <w:r>
              <w:t>0.036</w:t>
              <w:br/>
              <w:t>(+/- 0.045)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0.037</w:t>
              <w:br/>
              <w:t>(+/- 0.037)</w:t>
            </w:r>
          </w:p>
        </w:tc>
        <w:tc>
          <w:tcPr>
            <w:tcW w:type="dxa" w:w="2835"/>
          </w:tcPr>
          <w:p>
            <w:r>
              <w:t>0.038</w:t>
              <w:br/>
              <w:t>(+/- 0.029)</w:t>
            </w:r>
          </w:p>
        </w:tc>
        <w:tc>
          <w:tcPr>
            <w:tcW w:type="dxa" w:w="2835"/>
          </w:tcPr>
          <w:p>
            <w:r>
              <w:t>0.04</w:t>
              <w:br/>
              <w:t>(+/- 0.042)</w:t>
            </w:r>
          </w:p>
        </w:tc>
        <w:tc>
          <w:tcPr>
            <w:tcW w:type="dxa" w:w="2835"/>
          </w:tcPr>
          <w:p>
            <w:r>
              <w:t>0.04</w:t>
              <w:br/>
              <w:t>(+/- 0.031)</w:t>
            </w:r>
          </w:p>
        </w:tc>
        <w:tc>
          <w:tcPr>
            <w:tcW w:type="dxa" w:w="2835"/>
          </w:tcPr>
          <w:p>
            <w:r>
              <w:t>0.029</w:t>
              <w:br/>
              <w:t>(+/- 0.056)</w:t>
            </w:r>
          </w:p>
        </w:tc>
        <w:tc>
          <w:tcPr>
            <w:tcW w:type="dxa" w:w="2835"/>
          </w:tcPr>
          <w:p>
            <w:r>
              <w:t>0.042</w:t>
              <w:br/>
              <w:t>(+/- 0.011)</w:t>
            </w:r>
          </w:p>
        </w:tc>
        <w:tc>
          <w:tcPr>
            <w:tcW w:type="dxa" w:w="2835"/>
          </w:tcPr>
          <w:p>
            <w:r>
              <w:t>0.04</w:t>
              <w:br/>
              <w:t>(+/- 0.008)</w:t>
            </w:r>
          </w:p>
        </w:tc>
        <w:tc>
          <w:tcPr>
            <w:tcW w:type="dxa" w:w="2835"/>
          </w:tcPr>
          <w:p>
            <w:r>
              <w:t>0.041</w:t>
              <w:br/>
              <w:t>(+/- 0.005)</w:t>
            </w:r>
          </w:p>
        </w:tc>
        <w:tc>
          <w:tcPr>
            <w:tcW w:type="dxa" w:w="2835"/>
          </w:tcPr>
          <w:p>
            <w:r>
              <w:t>0.042</w:t>
              <w:br/>
              <w:t>(+/- 0.001)</w:t>
            </w:r>
          </w:p>
        </w:tc>
        <w:tc>
          <w:tcPr>
            <w:tcW w:type="dxa" w:w="2835"/>
          </w:tcPr>
          <w:p>
            <w:r>
              <w:t>0.04</w:t>
              <w:br/>
              <w:t>(+/- 0.04)</w:t>
            </w:r>
          </w:p>
        </w:tc>
        <w:tc>
          <w:tcPr>
            <w:tcW w:type="dxa" w:w="2835"/>
          </w:tcPr>
          <w:p>
            <w:r>
              <w:t>0.039</w:t>
              <w:br/>
              <w:t>(+/- 0.034)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0.738</w:t>
              <w:br/>
              <w:t>(+/- 0.096)</w:t>
            </w:r>
          </w:p>
        </w:tc>
        <w:tc>
          <w:tcPr>
            <w:tcW w:type="dxa" w:w="2835"/>
          </w:tcPr>
          <w:p>
            <w:r>
              <w:t>0.733</w:t>
              <w:br/>
              <w:t>(+/- 0.117)</w:t>
            </w:r>
          </w:p>
        </w:tc>
        <w:tc>
          <w:tcPr>
            <w:tcW w:type="dxa" w:w="2835"/>
          </w:tcPr>
          <w:p>
            <w:r>
              <w:t>0.739</w:t>
              <w:br/>
              <w:t>(+/- 0.097)</w:t>
            </w:r>
          </w:p>
        </w:tc>
        <w:tc>
          <w:tcPr>
            <w:tcW w:type="dxa" w:w="2835"/>
          </w:tcPr>
          <w:p>
            <w:r>
              <w:t>0.726</w:t>
              <w:br/>
              <w:t>(+/- 0.127)</w:t>
            </w:r>
          </w:p>
        </w:tc>
        <w:tc>
          <w:tcPr>
            <w:tcW w:type="dxa" w:w="2835"/>
          </w:tcPr>
          <w:p>
            <w:r>
              <w:t>0.735</w:t>
              <w:br/>
              <w:t>(+/- 0.118)</w:t>
            </w:r>
          </w:p>
        </w:tc>
        <w:tc>
          <w:tcPr>
            <w:tcW w:type="dxa" w:w="2835"/>
          </w:tcPr>
          <w:p>
            <w:r>
              <w:t>0.743</w:t>
              <w:br/>
              <w:t>(+/- 0.071)</w:t>
            </w:r>
          </w:p>
        </w:tc>
        <w:tc>
          <w:tcPr>
            <w:tcW w:type="dxa" w:w="2835"/>
          </w:tcPr>
          <w:p>
            <w:r>
              <w:t>0.726</w:t>
              <w:br/>
              <w:t>(+/- 0.12)</w:t>
            </w:r>
          </w:p>
        </w:tc>
        <w:tc>
          <w:tcPr>
            <w:tcW w:type="dxa" w:w="2835"/>
          </w:tcPr>
          <w:p>
            <w:r>
              <w:t>0.738</w:t>
              <w:br/>
              <w:t>(+/- 0.093)</w:t>
            </w:r>
          </w:p>
        </w:tc>
        <w:tc>
          <w:tcPr>
            <w:tcW w:type="dxa" w:w="2835"/>
          </w:tcPr>
          <w:p>
            <w:r>
              <w:t>0.743</w:t>
              <w:br/>
              <w:t>(+/- 0.042)</w:t>
            </w:r>
          </w:p>
        </w:tc>
        <w:tc>
          <w:tcPr>
            <w:tcW w:type="dxa" w:w="2835"/>
          </w:tcPr>
          <w:p>
            <w:r>
              <w:t>0.72</w:t>
              <w:br/>
              <w:t>(+/- 0.139)</w:t>
            </w:r>
          </w:p>
        </w:tc>
        <w:tc>
          <w:tcPr>
            <w:tcW w:type="dxa" w:w="2835"/>
          </w:tcPr>
          <w:p>
            <w:r>
              <w:t>0.734</w:t>
              <w:br/>
              <w:t>(+/- 0.11)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(+/- 0.046)</w:t>
            </w:r>
          </w:p>
        </w:tc>
        <w:tc>
          <w:tcPr>
            <w:tcW w:type="dxa" w:w="2835"/>
          </w:tcPr>
          <w:p>
            <w:r>
              <w:t>0.003</w:t>
              <w:br/>
              <w:t>(+/- 0.027)</w:t>
            </w:r>
          </w:p>
        </w:tc>
        <w:tc>
          <w:tcPr>
            <w:tcW w:type="dxa" w:w="2835"/>
          </w:tcPr>
          <w:p>
            <w:r>
              <w:t>0.008</w:t>
              <w:br/>
              <w:t>(+/- 0.05)</w:t>
            </w:r>
          </w:p>
        </w:tc>
        <w:tc>
          <w:tcPr>
            <w:tcW w:type="dxa" w:w="2835"/>
          </w:tcPr>
          <w:p>
            <w:r>
              <w:t>0.005</w:t>
              <w:br/>
              <w:t>(+/- 0.036)</w:t>
            </w:r>
          </w:p>
        </w:tc>
        <w:tc>
          <w:tcPr>
            <w:tcW w:type="dxa" w:w="2835"/>
          </w:tcPr>
          <w:p>
            <w:r>
              <w:t>0.015</w:t>
              <w:br/>
              <w:t>(+/- 0.078)</w:t>
            </w:r>
          </w:p>
        </w:tc>
        <w:tc>
          <w:tcPr>
            <w:tcW w:type="dxa" w:w="2835"/>
          </w:tcPr>
          <w:p>
            <w:r>
              <w:t>0.003</w:t>
              <w:br/>
              <w:t>(+/- 0.025)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(+/- 0.022)</w:t>
            </w:r>
          </w:p>
        </w:tc>
        <w:tc>
          <w:tcPr>
            <w:tcW w:type="dxa" w:w="2835"/>
          </w:tcPr>
          <w:p>
            <w:r>
              <w:t>0.014</w:t>
              <w:br/>
              <w:t>(+/- 0.083)</w:t>
            </w:r>
          </w:p>
        </w:tc>
        <w:tc>
          <w:tcPr>
            <w:tcW w:type="dxa" w:w="2835"/>
          </w:tcPr>
          <w:p>
            <w:r>
              <w:t>0.015</w:t>
              <w:br/>
              <w:t>(+/- 0.065)</w:t>
            </w:r>
          </w:p>
        </w:tc>
        <w:tc>
          <w:tcPr>
            <w:tcW w:type="dxa" w:w="2835"/>
          </w:tcPr>
          <w:p>
            <w:r>
              <w:t>0.005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0.744</w:t>
              <w:br/>
              <w:t>(+/- 0.098)</w:t>
            </w:r>
          </w:p>
        </w:tc>
        <w:tc>
          <w:tcPr>
            <w:tcW w:type="dxa" w:w="2835"/>
          </w:tcPr>
          <w:p>
            <w:r>
              <w:t>0.736</w:t>
              <w:br/>
              <w:t>(+/- 0.117)</w:t>
            </w:r>
          </w:p>
        </w:tc>
        <w:tc>
          <w:tcPr>
            <w:tcW w:type="dxa" w:w="2835"/>
          </w:tcPr>
          <w:p>
            <w:r>
              <w:t>0.747</w:t>
              <w:br/>
              <w:t>(+/- 0.099)</w:t>
            </w:r>
          </w:p>
        </w:tc>
        <w:tc>
          <w:tcPr>
            <w:tcW w:type="dxa" w:w="2835"/>
          </w:tcPr>
          <w:p>
            <w:r>
              <w:t>0.731</w:t>
              <w:br/>
              <w:t>(+/- 0.117)</w:t>
            </w:r>
          </w:p>
        </w:tc>
        <w:tc>
          <w:tcPr>
            <w:tcW w:type="dxa" w:w="2835"/>
          </w:tcPr>
          <w:p>
            <w:r>
              <w:t>0.75</w:t>
              <w:br/>
              <w:t>(+/- 0.116)</w:t>
            </w:r>
          </w:p>
        </w:tc>
        <w:tc>
          <w:tcPr>
            <w:tcW w:type="dxa" w:w="2835"/>
          </w:tcPr>
          <w:p>
            <w:r>
              <w:t>0.746</w:t>
              <w:br/>
              <w:t>(+/- 0.075)</w:t>
            </w:r>
          </w:p>
        </w:tc>
        <w:tc>
          <w:tcPr>
            <w:tcW w:type="dxa" w:w="2835"/>
          </w:tcPr>
          <w:p>
            <w:r>
              <w:t>0.726</w:t>
              <w:br/>
              <w:t>(+/- 0.12)</w:t>
            </w:r>
          </w:p>
        </w:tc>
        <w:tc>
          <w:tcPr>
            <w:tcW w:type="dxa" w:w="2835"/>
          </w:tcPr>
          <w:p>
            <w:r>
              <w:t>0.74</w:t>
              <w:br/>
              <w:t>(+/- 0.096)</w:t>
            </w:r>
          </w:p>
        </w:tc>
        <w:tc>
          <w:tcPr>
            <w:tcW w:type="dxa" w:w="2835"/>
          </w:tcPr>
          <w:p>
            <w:r>
              <w:t>0.757</w:t>
              <w:br/>
              <w:t>(+/- 0.042)</w:t>
            </w:r>
          </w:p>
        </w:tc>
        <w:tc>
          <w:tcPr>
            <w:tcW w:type="dxa" w:w="2835"/>
          </w:tcPr>
          <w:p>
            <w:r>
              <w:t>0.737</w:t>
              <w:br/>
              <w:t>(+/- 0.125)</w:t>
            </w:r>
          </w:p>
        </w:tc>
        <w:tc>
          <w:tcPr>
            <w:tcW w:type="dxa" w:w="2835"/>
          </w:tcPr>
          <w:p>
            <w:r>
              <w:t>0.739</w:t>
              <w:br/>
              <w:t>(+/- 0.108)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0.732</w:t>
              <w:br/>
              <w:t>(+/- 0.117)</w:t>
            </w:r>
          </w:p>
        </w:tc>
        <w:tc>
          <w:tcPr>
            <w:tcW w:type="dxa" w:w="2835"/>
          </w:tcPr>
          <w:p>
            <w:r>
              <w:t>0.73</w:t>
              <w:br/>
              <w:t>(+/- 0.124)</w:t>
            </w:r>
          </w:p>
        </w:tc>
        <w:tc>
          <w:tcPr>
            <w:tcW w:type="dxa" w:w="2835"/>
          </w:tcPr>
          <w:p>
            <w:r>
              <w:t>0.731</w:t>
              <w:br/>
              <w:t>(+/- 0.121)</w:t>
            </w:r>
          </w:p>
        </w:tc>
        <w:tc>
          <w:tcPr>
            <w:tcW w:type="dxa" w:w="2835"/>
          </w:tcPr>
          <w:p>
            <w:r>
              <w:t>0.722</w:t>
              <w:br/>
              <w:t>(+/- 0.143)</w:t>
            </w:r>
          </w:p>
        </w:tc>
        <w:tc>
          <w:tcPr>
            <w:tcW w:type="dxa" w:w="2835"/>
          </w:tcPr>
          <w:p>
            <w:r>
              <w:t>0.721</w:t>
              <w:br/>
              <w:t>(+/- 0.164)</w:t>
            </w:r>
          </w:p>
        </w:tc>
        <w:tc>
          <w:tcPr>
            <w:tcW w:type="dxa" w:w="2835"/>
          </w:tcPr>
          <w:p>
            <w:r>
              <w:t>0.74</w:t>
              <w:br/>
              <w:t>(+/- 0.076)</w:t>
            </w:r>
          </w:p>
        </w:tc>
        <w:tc>
          <w:tcPr>
            <w:tcW w:type="dxa" w:w="2835"/>
          </w:tcPr>
          <w:p>
            <w:r>
              <w:t>0.726</w:t>
              <w:br/>
              <w:t>(+/- 0.12)</w:t>
            </w:r>
          </w:p>
        </w:tc>
        <w:tc>
          <w:tcPr>
            <w:tcW w:type="dxa" w:w="2835"/>
          </w:tcPr>
          <w:p>
            <w:r>
              <w:t>0.736</w:t>
              <w:br/>
              <w:t>(+/- 0.096)</w:t>
            </w:r>
          </w:p>
        </w:tc>
        <w:tc>
          <w:tcPr>
            <w:tcW w:type="dxa" w:w="2835"/>
          </w:tcPr>
          <w:p>
            <w:r>
              <w:t>0.729</w:t>
              <w:br/>
              <w:t>(+/- 0.125)</w:t>
            </w:r>
          </w:p>
        </w:tc>
        <w:tc>
          <w:tcPr>
            <w:tcW w:type="dxa" w:w="2835"/>
          </w:tcPr>
          <w:p>
            <w:r>
              <w:t>0.706</w:t>
              <w:br/>
              <w:t>(+/- 0.172)</w:t>
            </w:r>
          </w:p>
        </w:tc>
        <w:tc>
          <w:tcPr>
            <w:tcW w:type="dxa" w:w="2835"/>
          </w:tcPr>
          <w:p>
            <w:r>
              <w:t>0.729</w:t>
              <w:br/>
              <w:t>(+/- 0.126)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0.738</w:t>
              <w:br/>
              <w:t>(+/- 0.096)</w:t>
            </w:r>
          </w:p>
        </w:tc>
        <w:tc>
          <w:tcPr>
            <w:tcW w:type="dxa" w:w="2835"/>
          </w:tcPr>
          <w:p>
            <w:r>
              <w:t>0.733</w:t>
              <w:br/>
              <w:t>(+/- 0.117)</w:t>
            </w:r>
          </w:p>
        </w:tc>
        <w:tc>
          <w:tcPr>
            <w:tcW w:type="dxa" w:w="2835"/>
          </w:tcPr>
          <w:p>
            <w:r>
              <w:t>0.74</w:t>
              <w:br/>
              <w:t>(+/- 0.096)</w:t>
            </w:r>
          </w:p>
        </w:tc>
        <w:tc>
          <w:tcPr>
            <w:tcW w:type="dxa" w:w="2835"/>
          </w:tcPr>
          <w:p>
            <w:r>
              <w:t>0.726</w:t>
              <w:br/>
              <w:t>(+/- 0.13)</w:t>
            </w:r>
          </w:p>
        </w:tc>
        <w:tc>
          <w:tcPr>
            <w:tcW w:type="dxa" w:w="2835"/>
          </w:tcPr>
          <w:p>
            <w:r>
              <w:t>0.735</w:t>
              <w:br/>
              <w:t>(+/- 0.118)</w:t>
            </w:r>
          </w:p>
        </w:tc>
        <w:tc>
          <w:tcPr>
            <w:tcW w:type="dxa" w:w="2835"/>
          </w:tcPr>
          <w:p>
            <w:r>
              <w:t>0.743</w:t>
              <w:br/>
              <w:t>(+/- 0.071)</w:t>
            </w:r>
          </w:p>
        </w:tc>
        <w:tc>
          <w:tcPr>
            <w:tcW w:type="dxa" w:w="2835"/>
          </w:tcPr>
          <w:p>
            <w:r>
              <w:t>0.726</w:t>
              <w:br/>
              <w:t>(+/- 0.12)</w:t>
            </w:r>
          </w:p>
        </w:tc>
        <w:tc>
          <w:tcPr>
            <w:tcW w:type="dxa" w:w="2835"/>
          </w:tcPr>
          <w:p>
            <w:r>
              <w:t>0.738</w:t>
              <w:br/>
              <w:t>(+/- 0.093)</w:t>
            </w:r>
          </w:p>
        </w:tc>
        <w:tc>
          <w:tcPr>
            <w:tcW w:type="dxa" w:w="2835"/>
          </w:tcPr>
          <w:p>
            <w:r>
              <w:t>0.743</w:t>
              <w:br/>
              <w:t>(+/- 0.042)</w:t>
            </w:r>
          </w:p>
        </w:tc>
        <w:tc>
          <w:tcPr>
            <w:tcW w:type="dxa" w:w="2835"/>
          </w:tcPr>
          <w:p>
            <w:r>
              <w:t>0.717</w:t>
              <w:br/>
              <w:t>(+/- 0.152)</w:t>
            </w:r>
          </w:p>
        </w:tc>
        <w:tc>
          <w:tcPr>
            <w:tcW w:type="dxa" w:w="2835"/>
          </w:tcPr>
          <w:p>
            <w:r>
              <w:t>0.734</w:t>
              <w:br/>
              <w:t>(+/- 0.111)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44.037</w:t>
              <w:br/>
              <w:t>(+/- 7.642)</w:t>
            </w:r>
          </w:p>
        </w:tc>
        <w:tc>
          <w:tcPr>
            <w:tcW w:type="dxa" w:w="2835"/>
          </w:tcPr>
          <w:p>
            <w:r>
              <w:t>43.332</w:t>
              <w:br/>
              <w:t>(+/- 6.078)</w:t>
            </w:r>
          </w:p>
        </w:tc>
        <w:tc>
          <w:tcPr>
            <w:tcW w:type="dxa" w:w="2835"/>
          </w:tcPr>
          <w:p>
            <w:r>
              <w:t>44.064</w:t>
              <w:br/>
              <w:t>(+/- 6.789)</w:t>
            </w:r>
          </w:p>
        </w:tc>
        <w:tc>
          <w:tcPr>
            <w:tcW w:type="dxa" w:w="2835"/>
          </w:tcPr>
          <w:p>
            <w:r>
              <w:t>44.171</w:t>
              <w:br/>
              <w:t>(+/- 8.761)</w:t>
            </w:r>
          </w:p>
        </w:tc>
        <w:tc>
          <w:tcPr>
            <w:tcW w:type="dxa" w:w="2835"/>
          </w:tcPr>
          <w:p>
            <w:r>
              <w:t>43.982</w:t>
              <w:br/>
              <w:t>(+/- 9.581)</w:t>
            </w:r>
          </w:p>
        </w:tc>
        <w:tc>
          <w:tcPr>
            <w:tcW w:type="dxa" w:w="2835"/>
          </w:tcPr>
          <w:p>
            <w:r>
              <w:t>43.919</w:t>
              <w:br/>
              <w:t>(+/- 3.609)</w:t>
            </w:r>
          </w:p>
        </w:tc>
        <w:tc>
          <w:tcPr>
            <w:tcW w:type="dxa" w:w="2835"/>
          </w:tcPr>
          <w:p>
            <w:r>
              <w:t>44.512</w:t>
              <w:br/>
              <w:t>(+/- 7.696)</w:t>
            </w:r>
          </w:p>
        </w:tc>
        <w:tc>
          <w:tcPr>
            <w:tcW w:type="dxa" w:w="2835"/>
          </w:tcPr>
          <w:p>
            <w:r>
              <w:t>43.606</w:t>
              <w:br/>
              <w:t>(+/- 4.455)</w:t>
            </w:r>
          </w:p>
        </w:tc>
        <w:tc>
          <w:tcPr>
            <w:tcW w:type="dxa" w:w="2835"/>
          </w:tcPr>
          <w:p>
            <w:r>
              <w:t>44.971</w:t>
              <w:br/>
              <w:t>(+/- 8.759)</w:t>
            </w:r>
          </w:p>
        </w:tc>
        <w:tc>
          <w:tcPr>
            <w:tcW w:type="dxa" w:w="2835"/>
          </w:tcPr>
          <w:p>
            <w:r>
              <w:t>44.899</w:t>
              <w:br/>
              <w:t>(+/- 11.008)</w:t>
            </w:r>
          </w:p>
        </w:tc>
        <w:tc>
          <w:tcPr>
            <w:tcW w:type="dxa" w:w="2835"/>
          </w:tcPr>
          <w:p>
            <w:r>
              <w:t>43.872</w:t>
              <w:br/>
              <w:t>(+/- 7.233)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8.946</w:t>
              <w:br/>
              <w:t>(+/- 1.555)</w:t>
            </w:r>
          </w:p>
        </w:tc>
        <w:tc>
          <w:tcPr>
            <w:tcW w:type="dxa" w:w="2835"/>
          </w:tcPr>
          <w:p>
            <w:r>
              <w:t>8.807</w:t>
              <w:br/>
              <w:t>(+/- 1.287)</w:t>
            </w:r>
          </w:p>
        </w:tc>
        <w:tc>
          <w:tcPr>
            <w:tcW w:type="dxa" w:w="2835"/>
          </w:tcPr>
          <w:p>
            <w:r>
              <w:t>8.925</w:t>
              <w:br/>
              <w:t>(+/- 1.312)</w:t>
            </w:r>
          </w:p>
        </w:tc>
        <w:tc>
          <w:tcPr>
            <w:tcW w:type="dxa" w:w="2835"/>
          </w:tcPr>
          <w:p>
            <w:r>
              <w:t>8.953</w:t>
              <w:br/>
              <w:t>(+/- 1.55)</w:t>
            </w:r>
          </w:p>
        </w:tc>
        <w:tc>
          <w:tcPr>
            <w:tcW w:type="dxa" w:w="2835"/>
          </w:tcPr>
          <w:p>
            <w:r>
              <w:t>8.919</w:t>
              <w:br/>
              <w:t>(+/- 1.996)</w:t>
            </w:r>
          </w:p>
        </w:tc>
        <w:tc>
          <w:tcPr>
            <w:tcW w:type="dxa" w:w="2835"/>
          </w:tcPr>
          <w:p>
            <w:r>
              <w:t>8.933</w:t>
              <w:br/>
              <w:t>(+/- 0.787)</w:t>
            </w:r>
          </w:p>
        </w:tc>
        <w:tc>
          <w:tcPr>
            <w:tcW w:type="dxa" w:w="2835"/>
          </w:tcPr>
          <w:p>
            <w:r>
              <w:t>9.049</w:t>
              <w:br/>
              <w:t>(+/- 1.577)</w:t>
            </w:r>
          </w:p>
        </w:tc>
        <w:tc>
          <w:tcPr>
            <w:tcW w:type="dxa" w:w="2835"/>
          </w:tcPr>
          <w:p>
            <w:r>
              <w:t>8.858</w:t>
              <w:br/>
              <w:t>(+/- 1.002)</w:t>
            </w:r>
          </w:p>
        </w:tc>
        <w:tc>
          <w:tcPr>
            <w:tcW w:type="dxa" w:w="2835"/>
          </w:tcPr>
          <w:p>
            <w:r>
              <w:t>9.114</w:t>
              <w:br/>
              <w:t>(+/- 1.737)</w:t>
            </w:r>
          </w:p>
        </w:tc>
        <w:tc>
          <w:tcPr>
            <w:tcW w:type="dxa" w:w="2835"/>
          </w:tcPr>
          <w:p>
            <w:r>
              <w:t>9.076</w:t>
              <w:br/>
              <w:t>(+/- 2.209)</w:t>
            </w:r>
          </w:p>
        </w:tc>
        <w:tc>
          <w:tcPr>
            <w:tcW w:type="dxa" w:w="2835"/>
          </w:tcPr>
          <w:p>
            <w:r>
              <w:t>8.905</w:t>
              <w:br/>
              <w:t>(+/- 1.432)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1.028</w:t>
              <w:br/>
              <w:t>(+/- 0.21)</w:t>
            </w:r>
          </w:p>
        </w:tc>
        <w:tc>
          <w:tcPr>
            <w:tcW w:type="dxa" w:w="2835"/>
          </w:tcPr>
          <w:p>
            <w:r>
              <w:t>1.012</w:t>
              <w:br/>
              <w:t>(+/- 0.109)</w:t>
            </w:r>
          </w:p>
        </w:tc>
        <w:tc>
          <w:tcPr>
            <w:tcW w:type="dxa" w:w="2835"/>
          </w:tcPr>
          <w:p>
            <w:r>
              <w:t>1.039</w:t>
              <w:br/>
              <w:t>(+/- 0.243)</w:t>
            </w:r>
          </w:p>
        </w:tc>
        <w:tc>
          <w:tcPr>
            <w:tcW w:type="dxa" w:w="2835"/>
          </w:tcPr>
          <w:p>
            <w:r>
              <w:t>1.028</w:t>
              <w:br/>
              <w:t>(+/- 0.21)</w:t>
            </w:r>
          </w:p>
        </w:tc>
        <w:tc>
          <w:tcPr>
            <w:tcW w:type="dxa" w:w="2835"/>
          </w:tcPr>
          <w:p>
            <w:r>
              <w:t>1.045</w:t>
              <w:br/>
              <w:t>(+/- 0.207)</w:t>
            </w:r>
          </w:p>
        </w:tc>
        <w:tc>
          <w:tcPr>
            <w:tcW w:type="dxa" w:w="2835"/>
          </w:tcPr>
          <w:p>
            <w:r>
              <w:t>1.013</w:t>
              <w:br/>
              <w:t>(+/- 0.115)</w:t>
            </w:r>
          </w:p>
        </w:tc>
        <w:tc>
          <w:tcPr>
            <w:tcW w:type="dxa" w:w="2835"/>
          </w:tcPr>
          <w:p>
            <w:r>
              <w:t>1.049</w:t>
              <w:br/>
              <w:t>(+/- 0.215)</w:t>
            </w:r>
          </w:p>
        </w:tc>
        <w:tc>
          <w:tcPr>
            <w:tcW w:type="dxa" w:w="2835"/>
          </w:tcPr>
          <w:p>
            <w:r>
              <w:t>1.008</w:t>
              <w:br/>
              <w:t>(+/- 0.088)</w:t>
            </w:r>
          </w:p>
        </w:tc>
        <w:tc>
          <w:tcPr>
            <w:tcW w:type="dxa" w:w="2835"/>
          </w:tcPr>
          <w:p>
            <w:r>
              <w:t>1.057</w:t>
              <w:br/>
              <w:t>(+/- 0.232)</w:t>
            </w:r>
          </w:p>
        </w:tc>
        <w:tc>
          <w:tcPr>
            <w:tcW w:type="dxa" w:w="2835"/>
          </w:tcPr>
          <w:p>
            <w:r>
              <w:t>1.076</w:t>
              <w:br/>
              <w:t>(+/- 0.309)</w:t>
            </w:r>
          </w:p>
        </w:tc>
        <w:tc>
          <w:tcPr>
            <w:tcW w:type="dxa" w:w="2835"/>
          </w:tcPr>
          <w:p>
            <w:r>
              <w:t>1.025</w:t>
              <w:br/>
              <w:t>(+/- 0.184)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0.127</w:t>
              <w:br/>
              <w:t>(+/- 0.108)</w:t>
            </w:r>
          </w:p>
        </w:tc>
        <w:tc>
          <w:tcPr>
            <w:tcW w:type="dxa" w:w="2835"/>
          </w:tcPr>
          <w:p>
            <w:r>
              <w:t>0.132</w:t>
              <w:br/>
              <w:t>(+/- 0.129)</w:t>
            </w:r>
          </w:p>
        </w:tc>
        <w:tc>
          <w:tcPr>
            <w:tcW w:type="dxa" w:w="2835"/>
          </w:tcPr>
          <w:p>
            <w:r>
              <w:t>0.126</w:t>
              <w:br/>
              <w:t>(+/- 0.1)</w:t>
            </w:r>
          </w:p>
        </w:tc>
        <w:tc>
          <w:tcPr>
            <w:tcW w:type="dxa" w:w="2835"/>
          </w:tcPr>
          <w:p>
            <w:r>
              <w:t>0.127</w:t>
              <w:br/>
              <w:t>(+/- 0.106)</w:t>
            </w:r>
          </w:p>
        </w:tc>
        <w:tc>
          <w:tcPr>
            <w:tcW w:type="dxa" w:w="2835"/>
          </w:tcPr>
          <w:p>
            <w:r>
              <w:t>0.137</w:t>
              <w:br/>
              <w:t>(+/- 0.134)</w:t>
            </w:r>
          </w:p>
        </w:tc>
        <w:tc>
          <w:tcPr>
            <w:tcW w:type="dxa" w:w="2835"/>
          </w:tcPr>
          <w:p>
            <w:r>
              <w:t>0.12</w:t>
              <w:br/>
              <w:t>(+/- 0.084)</w:t>
            </w:r>
          </w:p>
        </w:tc>
        <w:tc>
          <w:tcPr>
            <w:tcW w:type="dxa" w:w="2835"/>
          </w:tcPr>
          <w:p>
            <w:r>
              <w:t>0.125</w:t>
              <w:br/>
              <w:t>(+/- 0.086)</w:t>
            </w:r>
          </w:p>
        </w:tc>
        <w:tc>
          <w:tcPr>
            <w:tcW w:type="dxa" w:w="2835"/>
          </w:tcPr>
          <w:p>
            <w:r>
              <w:t>0.126</w:t>
              <w:br/>
              <w:t>(+/- 0.111)</w:t>
            </w:r>
          </w:p>
        </w:tc>
        <w:tc>
          <w:tcPr>
            <w:tcW w:type="dxa" w:w="2835"/>
          </w:tcPr>
          <w:p>
            <w:r>
              <w:t>0.122</w:t>
              <w:br/>
              <w:t>(+/- 0.065)</w:t>
            </w:r>
          </w:p>
        </w:tc>
        <w:tc>
          <w:tcPr>
            <w:tcW w:type="dxa" w:w="2835"/>
          </w:tcPr>
          <w:p>
            <w:r>
              <w:t>0.138</w:t>
              <w:br/>
              <w:t>(+/- 0.141)</w:t>
            </w:r>
          </w:p>
        </w:tc>
        <w:tc>
          <w:tcPr>
            <w:tcW w:type="dxa" w:w="2835"/>
          </w:tcPr>
          <w:p>
            <w:r>
              <w:t>0.129</w:t>
              <w:br/>
              <w:t>(+/- 0.114)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1.983</w:t>
              <w:br/>
              <w:t>(+/- 0.335)</w:t>
            </w:r>
          </w:p>
        </w:tc>
        <w:tc>
          <w:tcPr>
            <w:tcW w:type="dxa" w:w="2835"/>
          </w:tcPr>
          <w:p>
            <w:r>
              <w:t>1.967</w:t>
              <w:br/>
              <w:t>(+/- 0.323)</w:t>
            </w:r>
          </w:p>
        </w:tc>
        <w:tc>
          <w:tcPr>
            <w:tcW w:type="dxa" w:w="2835"/>
          </w:tcPr>
          <w:p>
            <w:r>
              <w:t>2.014</w:t>
              <w:br/>
              <w:t>(+/- 0.413)</w:t>
            </w:r>
          </w:p>
        </w:tc>
        <w:tc>
          <w:tcPr>
            <w:tcW w:type="dxa" w:w="2835"/>
          </w:tcPr>
          <w:p>
            <w:r>
              <w:t>2.0</w:t>
              <w:br/>
              <w:t>(+/- 0.358)</w:t>
            </w:r>
          </w:p>
        </w:tc>
        <w:tc>
          <w:tcPr>
            <w:tcW w:type="dxa" w:w="2835"/>
          </w:tcPr>
          <w:p>
            <w:r>
              <w:t>2.0</w:t>
              <w:br/>
              <w:t>(+/- 0.38)</w:t>
            </w:r>
          </w:p>
        </w:tc>
        <w:tc>
          <w:tcPr>
            <w:tcW w:type="dxa" w:w="2835"/>
          </w:tcPr>
          <w:p>
            <w:r>
              <w:t>1.991</w:t>
              <w:br/>
              <w:t>(+/- 0.212)</w:t>
            </w:r>
          </w:p>
        </w:tc>
        <w:tc>
          <w:tcPr>
            <w:tcW w:type="dxa" w:w="2835"/>
          </w:tcPr>
          <w:p>
            <w:r>
              <w:t>2.024</w:t>
              <w:br/>
              <w:t>(+/- 0.154)</w:t>
            </w:r>
          </w:p>
        </w:tc>
        <w:tc>
          <w:tcPr>
            <w:tcW w:type="dxa" w:w="2835"/>
          </w:tcPr>
          <w:p>
            <w:r>
              <w:t>1.976</w:t>
              <w:br/>
              <w:t>(+/- 0.265)</w:t>
            </w:r>
          </w:p>
        </w:tc>
        <w:tc>
          <w:tcPr>
            <w:tcW w:type="dxa" w:w="2835"/>
          </w:tcPr>
          <w:p>
            <w:r>
              <w:t>1.971</w:t>
              <w:br/>
              <w:t>(+/- 0.167)</w:t>
            </w:r>
          </w:p>
        </w:tc>
        <w:tc>
          <w:tcPr>
            <w:tcW w:type="dxa" w:w="2835"/>
          </w:tcPr>
          <w:p>
            <w:r>
              <w:t>2.025</w:t>
              <w:br/>
              <w:t>(+/- 0.573)</w:t>
            </w:r>
          </w:p>
        </w:tc>
        <w:tc>
          <w:tcPr>
            <w:tcW w:type="dxa" w:w="2835"/>
          </w:tcPr>
          <w:p>
            <w:r>
              <w:t>1.988</w:t>
              <w:br/>
              <w:t>(+/- 0.344)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1.98</w:t>
              <w:br/>
              <w:t>(+/- 0.313)</w:t>
            </w:r>
          </w:p>
        </w:tc>
        <w:tc>
          <w:tcPr>
            <w:tcW w:type="dxa" w:w="2835"/>
          </w:tcPr>
          <w:p>
            <w:r>
              <w:t>1.967</w:t>
              <w:br/>
              <w:t>(+/- 0.323)</w:t>
            </w:r>
          </w:p>
        </w:tc>
        <w:tc>
          <w:tcPr>
            <w:tcW w:type="dxa" w:w="2835"/>
          </w:tcPr>
          <w:p>
            <w:r>
              <w:t>2.007</w:t>
              <w:br/>
              <w:t>(+/- 0.337)</w:t>
            </w:r>
          </w:p>
        </w:tc>
        <w:tc>
          <w:tcPr>
            <w:tcW w:type="dxa" w:w="2835"/>
          </w:tcPr>
          <w:p>
            <w:r>
              <w:t>1.996</w:t>
              <w:br/>
              <w:t>(+/- 0.326)</w:t>
            </w:r>
          </w:p>
        </w:tc>
        <w:tc>
          <w:tcPr>
            <w:tcW w:type="dxa" w:w="2835"/>
          </w:tcPr>
          <w:p>
            <w:r>
              <w:t>2.009</w:t>
              <w:br/>
              <w:t>(+/- 0.414)</w:t>
            </w:r>
          </w:p>
        </w:tc>
        <w:tc>
          <w:tcPr>
            <w:tcW w:type="dxa" w:w="2835"/>
          </w:tcPr>
          <w:p>
            <w:r>
              <w:t>1.991</w:t>
              <w:br/>
              <w:t>(+/- 0.212)</w:t>
            </w:r>
          </w:p>
        </w:tc>
        <w:tc>
          <w:tcPr>
            <w:tcW w:type="dxa" w:w="2835"/>
          </w:tcPr>
          <w:p>
            <w:r>
              <w:t>2.0</w:t>
              <w:br/>
              <w:t>(+/- 0.0)</w:t>
            </w:r>
          </w:p>
        </w:tc>
        <w:tc>
          <w:tcPr>
            <w:tcW w:type="dxa" w:w="2835"/>
          </w:tcPr>
          <w:p>
            <w:r>
              <w:t>1.976</w:t>
              <w:br/>
              <w:t>(+/- 0.265)</w:t>
            </w:r>
          </w:p>
        </w:tc>
        <w:tc>
          <w:tcPr>
            <w:tcW w:type="dxa" w:w="2835"/>
          </w:tcPr>
          <w:p>
            <w:r>
              <w:t>1.971</w:t>
              <w:br/>
              <w:t>(+/- 0.167)</w:t>
            </w:r>
          </w:p>
        </w:tc>
        <w:tc>
          <w:tcPr>
            <w:tcW w:type="dxa" w:w="2835"/>
          </w:tcPr>
          <w:p>
            <w:r>
              <w:t>2.013</w:t>
              <w:br/>
              <w:t>(+/- 0.49)</w:t>
            </w:r>
          </w:p>
        </w:tc>
        <w:tc>
          <w:tcPr>
            <w:tcW w:type="dxa" w:w="2835"/>
          </w:tcPr>
          <w:p>
            <w:r>
              <w:t>1.985</w:t>
              <w:br/>
              <w:t>(+/- 0.321)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0.017</w:t>
              <w:br/>
              <w:t>(+/- 0.149)</w:t>
            </w:r>
          </w:p>
        </w:tc>
        <w:tc>
          <w:tcPr>
            <w:tcW w:type="dxa" w:w="2835"/>
          </w:tcPr>
          <w:p>
            <w:r>
              <w:t>0.023</w:t>
              <w:br/>
              <w:t>(+/- 0.193)</w:t>
            </w:r>
          </w:p>
        </w:tc>
        <w:tc>
          <w:tcPr>
            <w:tcW w:type="dxa" w:w="2835"/>
          </w:tcPr>
          <w:p>
            <w:r>
              <w:t>0.028</w:t>
              <w:br/>
              <w:t>(+/- 0.205)</w:t>
            </w:r>
          </w:p>
        </w:tc>
        <w:tc>
          <w:tcPr>
            <w:tcW w:type="dxa" w:w="2835"/>
          </w:tcPr>
          <w:p>
            <w:r>
              <w:t>0.015</w:t>
              <w:br/>
              <w:t>(+/- 0.121)</w:t>
            </w:r>
          </w:p>
        </w:tc>
        <w:tc>
          <w:tcPr>
            <w:tcW w:type="dxa" w:w="2835"/>
          </w:tcPr>
          <w:p>
            <w:r>
              <w:t>0.045</w:t>
              <w:br/>
              <w:t>(+/- 0.247)</w:t>
            </w:r>
          </w:p>
        </w:tc>
        <w:tc>
          <w:tcPr>
            <w:tcW w:type="dxa" w:w="2835"/>
          </w:tcPr>
          <w:p>
            <w:r>
              <w:t>0.018</w:t>
              <w:br/>
              <w:t>(+/- 0.189)</w:t>
            </w:r>
          </w:p>
        </w:tc>
        <w:tc>
          <w:tcPr>
            <w:tcW w:type="dxa" w:w="2835"/>
          </w:tcPr>
          <w:p>
            <w:r>
              <w:t>0.049</w:t>
              <w:br/>
              <w:t>(+/- 0.215)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0.025</w:t>
              <w:br/>
              <w:t>(+/- 0.224)</w:t>
            </w:r>
          </w:p>
        </w:tc>
        <w:tc>
          <w:tcPr>
            <w:tcW w:type="dxa" w:w="2835"/>
          </w:tcPr>
          <w:p>
            <w:r>
              <w:t>0.021</w:t>
              <w:br/>
              <w:t>(+/- 0.174)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0.992</w:t>
              <w:br/>
              <w:t>(+/- 0.159)</w:t>
            </w:r>
          </w:p>
        </w:tc>
        <w:tc>
          <w:tcPr>
            <w:tcW w:type="dxa" w:w="2835"/>
          </w:tcPr>
          <w:p>
            <w:r>
              <w:t>0.974</w:t>
              <w:br/>
              <w:t>(+/- 0.176)</w:t>
            </w:r>
          </w:p>
        </w:tc>
        <w:tc>
          <w:tcPr>
            <w:tcW w:type="dxa" w:w="2835"/>
          </w:tcPr>
          <w:p>
            <w:r>
              <w:t>0.982</w:t>
              <w:br/>
              <w:t>(+/- 0.197)</w:t>
            </w:r>
          </w:p>
        </w:tc>
        <w:tc>
          <w:tcPr>
            <w:tcW w:type="dxa" w:w="2835"/>
          </w:tcPr>
          <w:p>
            <w:r>
              <w:t>0.987</w:t>
              <w:br/>
              <w:t>(+/- 0.244)</w:t>
            </w:r>
          </w:p>
        </w:tc>
        <w:tc>
          <w:tcPr>
            <w:tcW w:type="dxa" w:w="2835"/>
          </w:tcPr>
          <w:p>
            <w:r>
              <w:t>0.982</w:t>
              <w:br/>
              <w:t>(+/- 0.232)</w:t>
            </w:r>
          </w:p>
        </w:tc>
        <w:tc>
          <w:tcPr>
            <w:tcW w:type="dxa" w:w="2835"/>
          </w:tcPr>
          <w:p>
            <w:r>
              <w:t>0.991</w:t>
              <w:br/>
              <w:t>(+/- 0.094)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1.029</w:t>
              <w:br/>
              <w:t>(+/- 0.167)</w:t>
            </w:r>
          </w:p>
        </w:tc>
        <w:tc>
          <w:tcPr>
            <w:tcW w:type="dxa" w:w="2835"/>
          </w:tcPr>
          <w:p>
            <w:r>
              <w:t>0.975</w:t>
              <w:br/>
              <w:t>(+/- 0.157)</w:t>
            </w:r>
          </w:p>
        </w:tc>
        <w:tc>
          <w:tcPr>
            <w:tcW w:type="dxa" w:w="2835"/>
          </w:tcPr>
          <w:p>
            <w:r>
              <w:t>0.983</w:t>
              <w:br/>
              <w:t>(+/- 0.188)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0.983</w:t>
              <w:br/>
              <w:t>(+/- 0.248)</w:t>
            </w:r>
          </w:p>
        </w:tc>
        <w:tc>
          <w:tcPr>
            <w:tcW w:type="dxa" w:w="2835"/>
          </w:tcPr>
          <w:p>
            <w:r>
              <w:t>0.967</w:t>
              <w:br/>
              <w:t>(+/- 0.179)</w:t>
            </w:r>
          </w:p>
        </w:tc>
        <w:tc>
          <w:tcPr>
            <w:tcW w:type="dxa" w:w="2835"/>
          </w:tcPr>
          <w:p>
            <w:r>
              <w:t>0.986</w:t>
              <w:br/>
              <w:t>(+/- 0.206)</w:t>
            </w:r>
          </w:p>
        </w:tc>
        <w:tc>
          <w:tcPr>
            <w:tcW w:type="dxa" w:w="2835"/>
          </w:tcPr>
          <w:p>
            <w:r>
              <w:t>0.987</w:t>
              <w:br/>
              <w:t>(+/- 0.172)</w:t>
            </w:r>
          </w:p>
        </w:tc>
        <w:tc>
          <w:tcPr>
            <w:tcW w:type="dxa" w:w="2835"/>
          </w:tcPr>
          <w:p>
            <w:r>
              <w:t>0.991</w:t>
              <w:br/>
              <w:t>(+/- 0.285)</w:t>
            </w:r>
          </w:p>
        </w:tc>
        <w:tc>
          <w:tcPr>
            <w:tcW w:type="dxa" w:w="2835"/>
          </w:tcPr>
          <w:p>
            <w:r>
              <w:t>0.982</w:t>
              <w:br/>
              <w:t>(+/- 0.133)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1.025</w:t>
              <w:br/>
              <w:t>(+/- 0.42)</w:t>
            </w:r>
          </w:p>
        </w:tc>
        <w:tc>
          <w:tcPr>
            <w:tcW w:type="dxa" w:w="2835"/>
          </w:tcPr>
          <w:p>
            <w:r>
              <w:t>0.982</w:t>
              <w:br/>
              <w:t>(+/- 0.208)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(+/- 0.118)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0.009</w:t>
              <w:br/>
              <w:t>(+/- 0.113)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0.007</w:t>
              <w:br/>
              <w:t>(+/- 0.091)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0.006</w:t>
              <w:br/>
              <w:t>(+/- 0.08)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0.992</w:t>
              <w:br/>
              <w:t>(+/- 0.205)</w:t>
            </w:r>
          </w:p>
        </w:tc>
        <w:tc>
          <w:tcPr>
            <w:tcW w:type="dxa" w:w="2835"/>
          </w:tcPr>
          <w:p>
            <w:r>
              <w:t>0.983</w:t>
              <w:br/>
              <w:t>(+/- 0.186)</w:t>
            </w:r>
          </w:p>
        </w:tc>
        <w:tc>
          <w:tcPr>
            <w:tcW w:type="dxa" w:w="2835"/>
          </w:tcPr>
          <w:p>
            <w:r>
              <w:t>1.004</w:t>
              <w:br/>
              <w:t>(+/- 0.231)</w:t>
            </w:r>
          </w:p>
        </w:tc>
        <w:tc>
          <w:tcPr>
            <w:tcW w:type="dxa" w:w="2835"/>
          </w:tcPr>
          <w:p>
            <w:r>
              <w:t>0.979</w:t>
              <w:br/>
              <w:t>(+/- 0.159)</w:t>
            </w:r>
          </w:p>
        </w:tc>
        <w:tc>
          <w:tcPr>
            <w:tcW w:type="dxa" w:w="2835"/>
          </w:tcPr>
          <w:p>
            <w:r>
              <w:t>0.991</w:t>
              <w:br/>
              <w:t>(+/- 0.251)</w:t>
            </w:r>
          </w:p>
        </w:tc>
        <w:tc>
          <w:tcPr>
            <w:tcW w:type="dxa" w:w="2835"/>
          </w:tcPr>
          <w:p>
            <w:r>
              <w:t>0.996</w:t>
              <w:br/>
              <w:t>(+/- 0.116)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0.984</w:t>
              <w:br/>
              <w:t>(+/- 0.124)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1.0</w:t>
              <w:br/>
              <w:t>(+/- 0.225)</w:t>
            </w:r>
          </w:p>
        </w:tc>
        <w:tc>
          <w:tcPr>
            <w:tcW w:type="dxa" w:w="2835"/>
          </w:tcPr>
          <w:p>
            <w:r>
              <w:t>0.988</w:t>
              <w:br/>
              <w:t>(+/- 0.19)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0.992</w:t>
              <w:br/>
              <w:t>(+/- 0.205)</w:t>
            </w:r>
          </w:p>
        </w:tc>
        <w:tc>
          <w:tcPr>
            <w:tcW w:type="dxa" w:w="2835"/>
          </w:tcPr>
          <w:p>
            <w:r>
              <w:t>0.977</w:t>
              <w:br/>
              <w:t>(+/- 0.177)</w:t>
            </w:r>
          </w:p>
        </w:tc>
        <w:tc>
          <w:tcPr>
            <w:tcW w:type="dxa" w:w="2835"/>
          </w:tcPr>
          <w:p>
            <w:r>
              <w:t>0.982</w:t>
              <w:br/>
              <w:t>(+/- 0.178)</w:t>
            </w:r>
          </w:p>
        </w:tc>
        <w:tc>
          <w:tcPr>
            <w:tcW w:type="dxa" w:w="2835"/>
          </w:tcPr>
          <w:p>
            <w:r>
              <w:t>0.966</w:t>
              <w:br/>
              <w:t>(+/- 0.193)</w:t>
            </w:r>
          </w:p>
        </w:tc>
        <w:tc>
          <w:tcPr>
            <w:tcW w:type="dxa" w:w="2835"/>
          </w:tcPr>
          <w:p>
            <w:r>
              <w:t>0.973</w:t>
              <w:br/>
              <w:t>(+/- 0.283)</w:t>
            </w:r>
          </w:p>
        </w:tc>
        <w:tc>
          <w:tcPr>
            <w:tcW w:type="dxa" w:w="2835"/>
          </w:tcPr>
          <w:p>
            <w:r>
              <w:t>0.996</w:t>
              <w:br/>
              <w:t>(+/- 0.116)</w:t>
            </w:r>
          </w:p>
        </w:tc>
        <w:tc>
          <w:tcPr>
            <w:tcW w:type="dxa" w:w="2835"/>
          </w:tcPr>
          <w:p>
            <w:r>
              <w:t>1.0</w:t>
              <w:br/>
              <w:t>(+/- 0.221)</w:t>
            </w:r>
          </w:p>
        </w:tc>
        <w:tc>
          <w:tcPr>
            <w:tcW w:type="dxa" w:w="2835"/>
          </w:tcPr>
          <w:p>
            <w:r>
              <w:t>0.976</w:t>
              <w:br/>
              <w:t>(+/- 0.152)</w:t>
            </w:r>
          </w:p>
        </w:tc>
        <w:tc>
          <w:tcPr>
            <w:tcW w:type="dxa" w:w="2835"/>
          </w:tcPr>
          <w:p>
            <w:r>
              <w:t>1.0</w:t>
              <w:br/>
              <w:t>(+/- 0.239)</w:t>
            </w:r>
          </w:p>
        </w:tc>
        <w:tc>
          <w:tcPr>
            <w:tcW w:type="dxa" w:w="2835"/>
          </w:tcPr>
          <w:p>
            <w:r>
              <w:t>0.987</w:t>
              <w:br/>
              <w:t>(+/- 0.251)</w:t>
            </w:r>
          </w:p>
        </w:tc>
        <w:tc>
          <w:tcPr>
            <w:tcW w:type="dxa" w:w="2835"/>
          </w:tcPr>
          <w:p>
            <w:r>
              <w:t>0.98</w:t>
              <w:br/>
              <w:t>(+/- 0.191)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(+/- 0.055)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0.011</w:t>
              <w:br/>
              <w:t>(+/- 0.103)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0.006</w:t>
              <w:br/>
              <w:t>(+/- 0.079)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0.004</w:t>
              <w:br/>
              <w:t>(+/- 0.06)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(+/- 0.029)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0.098</w:t>
              <w:br/>
              <w:t>(+/- 0.016)</w:t>
            </w:r>
          </w:p>
        </w:tc>
        <w:tc>
          <w:tcPr>
            <w:tcW w:type="dxa" w:w="2835"/>
          </w:tcPr>
          <w:p>
            <w:r>
              <w:t>0.097</w:t>
              <w:br/>
              <w:t>(+/- 0.018)</w:t>
            </w:r>
          </w:p>
        </w:tc>
        <w:tc>
          <w:tcPr>
            <w:tcW w:type="dxa" w:w="2835"/>
          </w:tcPr>
          <w:p>
            <w:r>
              <w:t>0.1</w:t>
              <w:br/>
              <w:t>(+/- 0.022)</w:t>
            </w:r>
          </w:p>
        </w:tc>
        <w:tc>
          <w:tcPr>
            <w:tcW w:type="dxa" w:w="2835"/>
          </w:tcPr>
          <w:p>
            <w:r>
              <w:t>0.097</w:t>
              <w:br/>
              <w:t>(+/- 0.018)</w:t>
            </w:r>
          </w:p>
        </w:tc>
        <w:tc>
          <w:tcPr>
            <w:tcW w:type="dxa" w:w="2835"/>
          </w:tcPr>
          <w:p>
            <w:r>
              <w:t>0.096</w:t>
              <w:br/>
              <w:t>(+/- 0.019)</w:t>
            </w:r>
          </w:p>
        </w:tc>
        <w:tc>
          <w:tcPr>
            <w:tcW w:type="dxa" w:w="2835"/>
          </w:tcPr>
          <w:p>
            <w:r>
              <w:t>0.099</w:t>
              <w:br/>
              <w:t>(+/- 0.01)</w:t>
            </w:r>
          </w:p>
        </w:tc>
        <w:tc>
          <w:tcPr>
            <w:tcW w:type="dxa" w:w="2835"/>
          </w:tcPr>
          <w:p>
            <w:r>
              <w:t>0.1</w:t>
              <w:br/>
              <w:t>(+/- 0.022)</w:t>
            </w:r>
          </w:p>
        </w:tc>
        <w:tc>
          <w:tcPr>
            <w:tcW w:type="dxa" w:w="2835"/>
          </w:tcPr>
          <w:p>
            <w:r>
              <w:t>0.099</w:t>
              <w:br/>
              <w:t>(+/- 0.013)</w:t>
            </w:r>
          </w:p>
        </w:tc>
        <w:tc>
          <w:tcPr>
            <w:tcW w:type="dxa" w:w="2835"/>
          </w:tcPr>
          <w:p>
            <w:r>
              <w:t>0.097</w:t>
              <w:br/>
              <w:t>(+/- 0.017)</w:t>
            </w:r>
          </w:p>
        </w:tc>
        <w:tc>
          <w:tcPr>
            <w:tcW w:type="dxa" w:w="2835"/>
          </w:tcPr>
          <w:p>
            <w:r>
              <w:t>0.098</w:t>
              <w:br/>
              <w:t>(+/- 0.021)</w:t>
            </w:r>
          </w:p>
        </w:tc>
        <w:tc>
          <w:tcPr>
            <w:tcW w:type="dxa" w:w="2835"/>
          </w:tcPr>
          <w:p>
            <w:r>
              <w:t>0.098</w:t>
              <w:br/>
              <w:t>(+/- 0.018)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</w:t>
              <w:br/>
              <w:t>(+/- 0.083)</w:t>
            </w:r>
          </w:p>
        </w:tc>
        <w:tc>
          <w:tcPr>
            <w:tcW w:type="dxa" w:w="2835"/>
          </w:tcPr>
          <w:p>
            <w:r>
              <w:t>0.998</w:t>
              <w:br/>
              <w:t>(+/- 0.024)</w:t>
            </w:r>
          </w:p>
        </w:tc>
        <w:tc>
          <w:tcPr>
            <w:tcW w:type="dxa" w:w="2835"/>
          </w:tcPr>
          <w:p>
            <w:r>
              <w:t>0.992</w:t>
              <w:br/>
              <w:t>(+/- 0.048)</w:t>
            </w:r>
          </w:p>
        </w:tc>
        <w:tc>
          <w:tcPr>
            <w:tcW w:type="dxa" w:w="2835"/>
          </w:tcPr>
          <w:p>
            <w:r>
              <w:t>0.994</w:t>
              <w:br/>
              <w:t>(+/- 0.048)</w:t>
            </w:r>
          </w:p>
        </w:tc>
        <w:tc>
          <w:tcPr>
            <w:tcW w:type="dxa" w:w="2835"/>
          </w:tcPr>
          <w:p>
            <w:r>
              <w:t>0.982</w:t>
              <w:br/>
              <w:t>(+/- 0.107)</w:t>
            </w:r>
          </w:p>
        </w:tc>
        <w:tc>
          <w:tcPr>
            <w:tcW w:type="dxa" w:w="2835"/>
          </w:tcPr>
          <w:p>
            <w:r>
              <w:t>0.997</w:t>
              <w:br/>
              <w:t>(+/- 0.026)</w:t>
            </w:r>
          </w:p>
        </w:tc>
        <w:tc>
          <w:tcPr>
            <w:tcW w:type="dxa" w:w="2835"/>
          </w:tcPr>
          <w:p>
            <w:r>
              <w:t>0.977</w:t>
              <w:br/>
              <w:t>(+/- 0.146)</w:t>
            </w:r>
          </w:p>
        </w:tc>
        <w:tc>
          <w:tcPr>
            <w:tcW w:type="dxa" w:w="2835"/>
          </w:tcPr>
          <w:p>
            <w:r>
              <w:t>0.999</w:t>
              <w:br/>
              <w:t>(+/- 0.016)</w:t>
            </w:r>
          </w:p>
        </w:tc>
        <w:tc>
          <w:tcPr>
            <w:tcW w:type="dxa" w:w="2835"/>
          </w:tcPr>
          <w:p>
            <w:r>
              <w:t>0.962</w:t>
              <w:br/>
              <w:t>(+/- 0.174)</w:t>
            </w:r>
          </w:p>
        </w:tc>
        <w:tc>
          <w:tcPr>
            <w:tcW w:type="dxa" w:w="2835"/>
          </w:tcPr>
          <w:p>
            <w:r>
              <w:t>0.982</w:t>
              <w:br/>
              <w:t>(+/- 0.1)</w:t>
            </w:r>
          </w:p>
        </w:tc>
        <w:tc>
          <w:tcPr>
            <w:tcW w:type="dxa" w:w="2835"/>
          </w:tcPr>
          <w:p>
            <w:r>
              <w:t>0.993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1.427</w:t>
              <w:br/>
              <w:t>(+/- 0.135)</w:t>
            </w:r>
          </w:p>
        </w:tc>
        <w:tc>
          <w:tcPr>
            <w:tcW w:type="dxa" w:w="2835"/>
          </w:tcPr>
          <w:p>
            <w:r>
              <w:t>1.418</w:t>
              <w:br/>
              <w:t>(+/- 0.185)</w:t>
            </w:r>
          </w:p>
        </w:tc>
        <w:tc>
          <w:tcPr>
            <w:tcW w:type="dxa" w:w="2835"/>
          </w:tcPr>
          <w:p>
            <w:r>
              <w:t>1.423</w:t>
              <w:br/>
              <w:t>(+/- 0.151)</w:t>
            </w:r>
          </w:p>
        </w:tc>
        <w:tc>
          <w:tcPr>
            <w:tcW w:type="dxa" w:w="2835"/>
          </w:tcPr>
          <w:p>
            <w:r>
              <w:t>1.422</w:t>
              <w:br/>
              <w:t>(+/- 0.163)</w:t>
            </w:r>
          </w:p>
        </w:tc>
        <w:tc>
          <w:tcPr>
            <w:tcW w:type="dxa" w:w="2835"/>
          </w:tcPr>
          <w:p>
            <w:r>
              <w:t>1.411</w:t>
              <w:br/>
              <w:t>(+/- 0.194)</w:t>
            </w:r>
          </w:p>
        </w:tc>
        <w:tc>
          <w:tcPr>
            <w:tcW w:type="dxa" w:w="2835"/>
          </w:tcPr>
          <w:p>
            <w:r>
              <w:t>1.429</w:t>
              <w:br/>
              <w:t>(+/- 0.136)</w:t>
            </w:r>
          </w:p>
        </w:tc>
        <w:tc>
          <w:tcPr>
            <w:tcW w:type="dxa" w:w="2835"/>
          </w:tcPr>
          <w:p>
            <w:r>
              <w:t>1.435</w:t>
              <w:br/>
              <w:t>(+/- 0.05)</w:t>
            </w:r>
          </w:p>
        </w:tc>
        <w:tc>
          <w:tcPr>
            <w:tcW w:type="dxa" w:w="2835"/>
          </w:tcPr>
          <w:p>
            <w:r>
              <w:t>1.419</w:t>
              <w:br/>
              <w:t>(+/- 0.18)</w:t>
            </w:r>
          </w:p>
        </w:tc>
        <w:tc>
          <w:tcPr>
            <w:tcW w:type="dxa" w:w="2835"/>
          </w:tcPr>
          <w:p>
            <w:r>
              <w:t>1.428</w:t>
              <w:br/>
              <w:t>(+/- 0.063)</w:t>
            </w:r>
          </w:p>
        </w:tc>
        <w:tc>
          <w:tcPr>
            <w:tcW w:type="dxa" w:w="2835"/>
          </w:tcPr>
          <w:p>
            <w:r>
              <w:t>1.399</w:t>
              <w:br/>
              <w:t>(+/- 0.228)</w:t>
            </w:r>
          </w:p>
        </w:tc>
        <w:tc>
          <w:tcPr>
            <w:tcW w:type="dxa" w:w="2835"/>
          </w:tcPr>
          <w:p>
            <w:r>
              <w:t>1.421</w:t>
              <w:br/>
              <w:t>(+/- 0.166)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(+/- 0.004)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  <w:tc>
          <w:tcPr>
            <w:tcW w:type="dxa" w:w="2835"/>
          </w:tcPr>
          <w:p>
            <w:r>
              <w:t>0.0</w:t>
              <w:br/>
              <w:t>(+/- 0.006)</w:t>
            </w:r>
          </w:p>
        </w:tc>
        <w:tc>
          <w:tcPr>
            <w:tcW w:type="dxa" w:w="2835"/>
          </w:tcPr>
          <w:p>
            <w:r>
              <w:t>0.002</w:t>
              <w:br/>
              <w:t>(+/- 0.016)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(+/- 0.031)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(+/- 0.009)</w:t>
            </w:r>
          </w:p>
        </w:tc>
        <w:tc>
          <w:tcPr>
            <w:tcW w:type="dxa" w:w="2835"/>
          </w:tcPr>
          <w:p>
            <w:r>
              <w:t>0.001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(+/- 0.004)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  <w:tc>
          <w:tcPr>
            <w:tcW w:type="dxa" w:w="2835"/>
          </w:tcPr>
          <w:p>
            <w:r>
              <w:t>0.0</w:t>
              <w:br/>
              <w:t>(+/- 0.004)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4.798</w:t>
              <w:br/>
              <w:t>(+/- 0.521)</w:t>
            </w:r>
          </w:p>
        </w:tc>
        <w:tc>
          <w:tcPr>
            <w:tcW w:type="dxa" w:w="2835"/>
          </w:tcPr>
          <w:p>
            <w:r>
              <w:t>4.747</w:t>
              <w:br/>
              <w:t>(+/- 0.548)</w:t>
            </w:r>
          </w:p>
        </w:tc>
        <w:tc>
          <w:tcPr>
            <w:tcW w:type="dxa" w:w="2835"/>
          </w:tcPr>
          <w:p>
            <w:r>
              <w:t>4.797</w:t>
              <w:br/>
              <w:t>(+/- 0.44)</w:t>
            </w:r>
          </w:p>
        </w:tc>
        <w:tc>
          <w:tcPr>
            <w:tcW w:type="dxa" w:w="2835"/>
          </w:tcPr>
          <w:p>
            <w:r>
              <w:t>4.793</w:t>
              <w:br/>
              <w:t>(+/- 0.502)</w:t>
            </w:r>
          </w:p>
        </w:tc>
        <w:tc>
          <w:tcPr>
            <w:tcW w:type="dxa" w:w="2835"/>
          </w:tcPr>
          <w:p>
            <w:r>
              <w:t>4.785</w:t>
              <w:br/>
              <w:t>(+/- 0.685)</w:t>
            </w:r>
          </w:p>
        </w:tc>
        <w:tc>
          <w:tcPr>
            <w:tcW w:type="dxa" w:w="2835"/>
          </w:tcPr>
          <w:p>
            <w:r>
              <w:t>4.8</w:t>
              <w:br/>
              <w:t>(+/- 0.369)</w:t>
            </w:r>
          </w:p>
        </w:tc>
        <w:tc>
          <w:tcPr>
            <w:tcW w:type="dxa" w:w="2835"/>
          </w:tcPr>
          <w:p>
            <w:r>
              <w:t>4.86</w:t>
              <w:br/>
              <w:t>(+/- 0.47)</w:t>
            </w:r>
          </w:p>
        </w:tc>
        <w:tc>
          <w:tcPr>
            <w:tcW w:type="dxa" w:w="2835"/>
          </w:tcPr>
          <w:p>
            <w:r>
              <w:t>4.768</w:t>
              <w:br/>
              <w:t>(+/- 0.478)</w:t>
            </w:r>
          </w:p>
        </w:tc>
        <w:tc>
          <w:tcPr>
            <w:tcW w:type="dxa" w:w="2835"/>
          </w:tcPr>
          <w:p>
            <w:r>
              <w:t>4.888</w:t>
              <w:br/>
              <w:t>(+/- 0.514)</w:t>
            </w:r>
          </w:p>
        </w:tc>
        <w:tc>
          <w:tcPr>
            <w:tcW w:type="dxa" w:w="2835"/>
          </w:tcPr>
          <w:p>
            <w:r>
              <w:t>4.8</w:t>
              <w:br/>
              <w:t>(+/- 0.714)</w:t>
            </w:r>
          </w:p>
        </w:tc>
        <w:tc>
          <w:tcPr>
            <w:tcW w:type="dxa" w:w="2835"/>
          </w:tcPr>
          <w:p>
            <w:r>
              <w:t>4.782</w:t>
              <w:br/>
              <w:t>(+/- 0.521)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257.042</w:t>
              <w:br/>
              <w:t>(+/- 254.262)</w:t>
            </w:r>
          </w:p>
        </w:tc>
        <w:tc>
          <w:tcPr>
            <w:tcW w:type="dxa" w:w="2835"/>
          </w:tcPr>
          <w:p>
            <w:r>
              <w:t>246.384</w:t>
              <w:br/>
              <w:t>(+/- 217.91)</w:t>
            </w:r>
          </w:p>
        </w:tc>
        <w:tc>
          <w:tcPr>
            <w:tcW w:type="dxa" w:w="2835"/>
          </w:tcPr>
          <w:p>
            <w:r>
              <w:t>283.953</w:t>
              <w:br/>
              <w:t>(+/- 332.046)</w:t>
            </w:r>
          </w:p>
        </w:tc>
        <w:tc>
          <w:tcPr>
            <w:tcW w:type="dxa" w:w="2835"/>
          </w:tcPr>
          <w:p>
            <w:r>
              <w:t>270.831</w:t>
              <w:br/>
              <w:t>(+/- 319.268)</w:t>
            </w:r>
          </w:p>
        </w:tc>
        <w:tc>
          <w:tcPr>
            <w:tcW w:type="dxa" w:w="2835"/>
          </w:tcPr>
          <w:p>
            <w:r>
              <w:t>261.106</w:t>
              <w:br/>
              <w:t>(+/- 259.627)</w:t>
            </w:r>
          </w:p>
        </w:tc>
        <w:tc>
          <w:tcPr>
            <w:tcW w:type="dxa" w:w="2835"/>
          </w:tcPr>
          <w:p>
            <w:r>
              <w:t>253.608</w:t>
              <w:br/>
              <w:t>(+/- 224.238)</w:t>
            </w:r>
          </w:p>
        </w:tc>
        <w:tc>
          <w:tcPr>
            <w:tcW w:type="dxa" w:w="2835"/>
          </w:tcPr>
          <w:p>
            <w:r>
              <w:t>230.907</w:t>
              <w:br/>
              <w:t>(+/- 18.727)</w:t>
            </w:r>
          </w:p>
        </w:tc>
        <w:tc>
          <w:tcPr>
            <w:tcW w:type="dxa" w:w="2835"/>
          </w:tcPr>
          <w:p>
            <w:r>
              <w:t>243.534</w:t>
              <w:br/>
              <w:t>(+/- 194.056)</w:t>
            </w:r>
          </w:p>
        </w:tc>
        <w:tc>
          <w:tcPr>
            <w:tcW w:type="dxa" w:w="2835"/>
          </w:tcPr>
          <w:p>
            <w:r>
              <w:t>242.697</w:t>
              <w:br/>
              <w:t>(+/- 118.401)</w:t>
            </w:r>
          </w:p>
        </w:tc>
        <w:tc>
          <w:tcPr>
            <w:tcW w:type="dxa" w:w="2835"/>
          </w:tcPr>
          <w:p>
            <w:r>
              <w:t>317.413</w:t>
              <w:br/>
              <w:t>(+/- 478.95)</w:t>
            </w:r>
          </w:p>
        </w:tc>
        <w:tc>
          <w:tcPr>
            <w:tcW w:type="dxa" w:w="2835"/>
          </w:tcPr>
          <w:p>
            <w:r>
              <w:t>260.015</w:t>
              <w:br/>
              <w:t>(+/- 270.286)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(+/- 0.009)</w:t>
            </w:r>
          </w:p>
        </w:tc>
        <w:tc>
          <w:tcPr>
            <w:tcW w:type="dxa" w:w="2835"/>
          </w:tcPr>
          <w:p>
            <w:r>
              <w:t>0.0</w:t>
              <w:br/>
              <w:t>(+/- 0.002)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(+/- 0.004)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3.638</w:t>
              <w:br/>
              <w:t>(+/- 0.508)</w:t>
            </w:r>
          </w:p>
        </w:tc>
        <w:tc>
          <w:tcPr>
            <w:tcW w:type="dxa" w:w="2835"/>
          </w:tcPr>
          <w:p>
            <w:r>
              <w:t>3.678</w:t>
              <w:br/>
              <w:t>(+/- 0.675)</w:t>
            </w:r>
          </w:p>
        </w:tc>
        <w:tc>
          <w:tcPr>
            <w:tcW w:type="dxa" w:w="2835"/>
          </w:tcPr>
          <w:p>
            <w:r>
              <w:t>3.652</w:t>
              <w:br/>
              <w:t>(+/- 0.564)</w:t>
            </w:r>
          </w:p>
        </w:tc>
        <w:tc>
          <w:tcPr>
            <w:tcW w:type="dxa" w:w="2835"/>
          </w:tcPr>
          <w:p>
            <w:r>
              <w:t>3.652</w:t>
              <w:br/>
              <w:t>(+/- 0.569)</w:t>
            </w:r>
          </w:p>
        </w:tc>
        <w:tc>
          <w:tcPr>
            <w:tcW w:type="dxa" w:w="2835"/>
          </w:tcPr>
          <w:p>
            <w:r>
              <w:t>3.669</w:t>
              <w:br/>
              <w:t>(+/- 0.739)</w:t>
            </w:r>
          </w:p>
        </w:tc>
        <w:tc>
          <w:tcPr>
            <w:tcW w:type="dxa" w:w="2835"/>
          </w:tcPr>
          <w:p>
            <w:r>
              <w:t>3.646</w:t>
              <w:br/>
              <w:t>(+/- 0.51)</w:t>
            </w:r>
          </w:p>
        </w:tc>
        <w:tc>
          <w:tcPr>
            <w:tcW w:type="dxa" w:w="2835"/>
          </w:tcPr>
          <w:p>
            <w:r>
              <w:t>3.591</w:t>
              <w:br/>
              <w:t>(+/- 0.065)</w:t>
            </w:r>
          </w:p>
        </w:tc>
        <w:tc>
          <w:tcPr>
            <w:tcW w:type="dxa" w:w="2835"/>
          </w:tcPr>
          <w:p>
            <w:r>
              <w:t>3.687</w:t>
              <w:br/>
              <w:t>(+/- 0.672)</w:t>
            </w:r>
          </w:p>
        </w:tc>
        <w:tc>
          <w:tcPr>
            <w:tcW w:type="dxa" w:w="2835"/>
          </w:tcPr>
          <w:p>
            <w:r>
              <w:t>3.57</w:t>
              <w:br/>
              <w:t>(+/- 0.156)</w:t>
            </w:r>
          </w:p>
        </w:tc>
        <w:tc>
          <w:tcPr>
            <w:tcW w:type="dxa" w:w="2835"/>
          </w:tcPr>
          <w:p>
            <w:r>
              <w:t>3.73</w:t>
              <w:br/>
              <w:t>(+/- 0.852)</w:t>
            </w:r>
          </w:p>
        </w:tc>
        <w:tc>
          <w:tcPr>
            <w:tcW w:type="dxa" w:w="2835"/>
          </w:tcPr>
          <w:p>
            <w:r>
              <w:t>3.661</w:t>
              <w:br/>
              <w:t>(+/- 0.611)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0.062</w:t>
              <w:br/>
              <w:t>(+/- 0.284)</w:t>
            </w:r>
          </w:p>
        </w:tc>
        <w:tc>
          <w:tcPr>
            <w:tcW w:type="dxa" w:w="2835"/>
          </w:tcPr>
          <w:p>
            <w:r>
              <w:t>0.041</w:t>
              <w:br/>
              <w:t>(+/- 0.263)</w:t>
            </w:r>
          </w:p>
        </w:tc>
        <w:tc>
          <w:tcPr>
            <w:tcW w:type="dxa" w:w="2835"/>
          </w:tcPr>
          <w:p>
            <w:r>
              <w:t>0.071</w:t>
              <w:br/>
              <w:t>(+/- 0.33)</w:t>
            </w:r>
          </w:p>
        </w:tc>
        <w:tc>
          <w:tcPr>
            <w:tcW w:type="dxa" w:w="2835"/>
          </w:tcPr>
          <w:p>
            <w:r>
              <w:t>0.075</w:t>
              <w:br/>
              <w:t>(+/- 0.547)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0.018</w:t>
              <w:br/>
              <w:t>(+/- 0.133)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0.047</w:t>
              <w:br/>
              <w:t>(+/- 0.212)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0.139</w:t>
              <w:br/>
              <w:t>(+/- 0.496)</w:t>
            </w:r>
          </w:p>
        </w:tc>
        <w:tc>
          <w:tcPr>
            <w:tcW w:type="dxa" w:w="2835"/>
          </w:tcPr>
          <w:p>
            <w:r>
              <w:t>0.055</w:t>
              <w:br/>
              <w:t>(+/- 0.344)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5.07</w:t>
              <w:br/>
              <w:t>(+/- 0.435)</w:t>
            </w:r>
          </w:p>
        </w:tc>
        <w:tc>
          <w:tcPr>
            <w:tcW w:type="dxa" w:w="2835"/>
          </w:tcPr>
          <w:p>
            <w:r>
              <w:t>5.076</w:t>
              <w:br/>
              <w:t>(+/- 0.539)</w:t>
            </w:r>
          </w:p>
        </w:tc>
        <w:tc>
          <w:tcPr>
            <w:tcW w:type="dxa" w:w="2835"/>
          </w:tcPr>
          <w:p>
            <w:r>
              <w:t>5.107</w:t>
              <w:br/>
              <w:t>(+/- 0.543)</w:t>
            </w:r>
          </w:p>
        </w:tc>
        <w:tc>
          <w:tcPr>
            <w:tcW w:type="dxa" w:w="2835"/>
          </w:tcPr>
          <w:p>
            <w:r>
              <w:t>5.098</w:t>
              <w:br/>
              <w:t>(+/- 0.615)</w:t>
            </w:r>
          </w:p>
        </w:tc>
        <w:tc>
          <w:tcPr>
            <w:tcW w:type="dxa" w:w="2835"/>
          </w:tcPr>
          <w:p>
            <w:r>
              <w:t>5.072</w:t>
              <w:br/>
              <w:t>(+/- 0.549)</w:t>
            </w:r>
          </w:p>
        </w:tc>
        <w:tc>
          <w:tcPr>
            <w:tcW w:type="dxa" w:w="2835"/>
          </w:tcPr>
          <w:p>
            <w:r>
              <w:t>5.045</w:t>
              <w:br/>
              <w:t>(+/- 0.388)</w:t>
            </w:r>
          </w:p>
        </w:tc>
        <w:tc>
          <w:tcPr>
            <w:tcW w:type="dxa" w:w="2835"/>
          </w:tcPr>
          <w:p>
            <w:r>
              <w:t>5.049</w:t>
              <w:br/>
              <w:t>(+/- 0.309)</w:t>
            </w:r>
          </w:p>
        </w:tc>
        <w:tc>
          <w:tcPr>
            <w:tcW w:type="dxa" w:w="2835"/>
          </w:tcPr>
          <w:p>
            <w:r>
              <w:t>5.094</w:t>
              <w:br/>
              <w:t>(+/- 0.524)</w:t>
            </w:r>
          </w:p>
        </w:tc>
        <w:tc>
          <w:tcPr>
            <w:tcW w:type="dxa" w:w="2835"/>
          </w:tcPr>
          <w:p>
            <w:r>
              <w:t>4.971</w:t>
              <w:br/>
              <w:t>(+/- 0.167)</w:t>
            </w:r>
          </w:p>
        </w:tc>
        <w:tc>
          <w:tcPr>
            <w:tcW w:type="dxa" w:w="2835"/>
          </w:tcPr>
          <w:p>
            <w:r>
              <w:t>5.165</w:t>
              <w:br/>
              <w:t>(+/- 0.664)</w:t>
            </w:r>
          </w:p>
        </w:tc>
        <w:tc>
          <w:tcPr>
            <w:tcW w:type="dxa" w:w="2835"/>
          </w:tcPr>
          <w:p>
            <w:r>
              <w:t>5.084</w:t>
              <w:br/>
              <w:t>(+/- 0.534)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1.068</w:t>
              <w:br/>
              <w:t>(+/- 0.732)</w:t>
            </w:r>
          </w:p>
        </w:tc>
        <w:tc>
          <w:tcPr>
            <w:tcW w:type="dxa" w:w="2835"/>
          </w:tcPr>
          <w:p>
            <w:r>
              <w:t>1.128</w:t>
              <w:br/>
              <w:t>(+/- 0.994)</w:t>
            </w:r>
          </w:p>
        </w:tc>
        <w:tc>
          <w:tcPr>
            <w:tcW w:type="dxa" w:w="2835"/>
          </w:tcPr>
          <w:p>
            <w:r>
              <w:t>1.085</w:t>
              <w:br/>
              <w:t>(+/- 0.822)</w:t>
            </w:r>
          </w:p>
        </w:tc>
        <w:tc>
          <w:tcPr>
            <w:tcW w:type="dxa" w:w="2835"/>
          </w:tcPr>
          <w:p>
            <w:r>
              <w:t>1.09</w:t>
              <w:br/>
              <w:t>(+/- 0.826)</w:t>
            </w:r>
          </w:p>
        </w:tc>
        <w:tc>
          <w:tcPr>
            <w:tcW w:type="dxa" w:w="2835"/>
          </w:tcPr>
          <w:p>
            <w:r>
              <w:t>1.144</w:t>
              <w:br/>
              <w:t>(+/- 1.064)</w:t>
            </w:r>
          </w:p>
        </w:tc>
        <w:tc>
          <w:tcPr>
            <w:tcW w:type="dxa" w:w="2835"/>
          </w:tcPr>
          <w:p>
            <w:r>
              <w:t>1.072</w:t>
              <w:br/>
              <w:t>(+/- 0.754)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1.126</w:t>
              <w:br/>
              <w:t>(+/- 0.996)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1.203</w:t>
              <w:br/>
              <w:t>(+/- 1.257)</w:t>
            </w:r>
          </w:p>
        </w:tc>
        <w:tc>
          <w:tcPr>
            <w:tcW w:type="dxa" w:w="2835"/>
          </w:tcPr>
          <w:p>
            <w:r>
              <w:t>1.102</w:t>
              <w:br/>
              <w:t>(+/- 0.893)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1.458</w:t>
              <w:br/>
              <w:t>(+/- 0.218)</w:t>
            </w:r>
          </w:p>
        </w:tc>
        <w:tc>
          <w:tcPr>
            <w:tcW w:type="dxa" w:w="2835"/>
          </w:tcPr>
          <w:p>
            <w:r>
              <w:t>1.438</w:t>
              <w:br/>
              <w:t>(+/- 0.264)</w:t>
            </w:r>
          </w:p>
        </w:tc>
        <w:tc>
          <w:tcPr>
            <w:tcW w:type="dxa" w:w="2835"/>
          </w:tcPr>
          <w:p>
            <w:r>
              <w:t>1.471</w:t>
              <w:br/>
              <w:t>(+/- 0.267)</w:t>
            </w:r>
          </w:p>
        </w:tc>
        <w:tc>
          <w:tcPr>
            <w:tcW w:type="dxa" w:w="2835"/>
          </w:tcPr>
          <w:p>
            <w:r>
              <w:t>1.478</w:t>
              <w:br/>
              <w:t>(+/- 0.432)</w:t>
            </w:r>
          </w:p>
        </w:tc>
        <w:tc>
          <w:tcPr>
            <w:tcW w:type="dxa" w:w="2835"/>
          </w:tcPr>
          <w:p>
            <w:r>
              <w:t>1.432</w:t>
              <w:br/>
              <w:t>(+/- 0.228)</w:t>
            </w:r>
          </w:p>
        </w:tc>
        <w:tc>
          <w:tcPr>
            <w:tcW w:type="dxa" w:w="2835"/>
          </w:tcPr>
          <w:p>
            <w:r>
              <w:t>1.441</w:t>
              <w:br/>
              <w:t>(+/- 0.155)</w:t>
            </w:r>
          </w:p>
        </w:tc>
        <w:tc>
          <w:tcPr>
            <w:tcW w:type="dxa" w:w="2835"/>
          </w:tcPr>
          <w:p>
            <w:r>
              <w:t>1.523</w:t>
              <w:br/>
              <w:t>(+/- 0.545)</w:t>
            </w:r>
          </w:p>
        </w:tc>
        <w:tc>
          <w:tcPr>
            <w:tcW w:type="dxa" w:w="2835"/>
          </w:tcPr>
          <w:p>
            <w:r>
              <w:t>1.436</w:t>
              <w:br/>
              <w:t>(+/- 0.204)</w:t>
            </w:r>
          </w:p>
        </w:tc>
        <w:tc>
          <w:tcPr>
            <w:tcW w:type="dxa" w:w="2835"/>
          </w:tcPr>
          <w:p>
            <w:r>
              <w:t>1.449</w:t>
              <w:br/>
              <w:t>(+/- 0.039)</w:t>
            </w:r>
          </w:p>
        </w:tc>
        <w:tc>
          <w:tcPr>
            <w:tcW w:type="dxa" w:w="2835"/>
          </w:tcPr>
          <w:p>
            <w:r>
              <w:t>1.451</w:t>
              <w:br/>
              <w:t>(+/- 0.291)</w:t>
            </w:r>
          </w:p>
        </w:tc>
        <w:tc>
          <w:tcPr>
            <w:tcW w:type="dxa" w:w="2835"/>
          </w:tcPr>
          <w:p>
            <w:r>
              <w:t>1.455</w:t>
              <w:br/>
              <w:t>(+/- 0.297)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1.201</w:t>
              <w:br/>
              <w:t>(+/- 0.126)</w:t>
            </w:r>
          </w:p>
        </w:tc>
        <w:tc>
          <w:tcPr>
            <w:tcW w:type="dxa" w:w="2835"/>
          </w:tcPr>
          <w:p>
            <w:r>
              <w:t>1.187</w:t>
              <w:br/>
              <w:t>(+/- 0.168)</w:t>
            </w:r>
          </w:p>
        </w:tc>
        <w:tc>
          <w:tcPr>
            <w:tcW w:type="dxa" w:w="2835"/>
          </w:tcPr>
          <w:p>
            <w:r>
              <w:t>1.204</w:t>
              <w:br/>
              <w:t>(+/- 0.145)</w:t>
            </w:r>
          </w:p>
        </w:tc>
        <w:tc>
          <w:tcPr>
            <w:tcW w:type="dxa" w:w="2835"/>
          </w:tcPr>
          <w:p>
            <w:r>
              <w:t>1.202</w:t>
              <w:br/>
              <w:t>(+/- 0.181)</w:t>
            </w:r>
          </w:p>
        </w:tc>
        <w:tc>
          <w:tcPr>
            <w:tcW w:type="dxa" w:w="2835"/>
          </w:tcPr>
          <w:p>
            <w:r>
              <w:t>1.185</w:t>
              <w:br/>
              <w:t>(+/- 0.167)</w:t>
            </w:r>
          </w:p>
        </w:tc>
        <w:tc>
          <w:tcPr>
            <w:tcW w:type="dxa" w:w="2835"/>
          </w:tcPr>
          <w:p>
            <w:r>
              <w:t>1.195</w:t>
              <w:br/>
              <w:t>(+/- 0.117)</w:t>
            </w:r>
          </w:p>
        </w:tc>
        <w:tc>
          <w:tcPr>
            <w:tcW w:type="dxa" w:w="2835"/>
          </w:tcPr>
          <w:p>
            <w:r>
              <w:t>1.224</w:t>
              <w:br/>
              <w:t>(+/- 0.16)</w:t>
            </w:r>
          </w:p>
        </w:tc>
        <w:tc>
          <w:tcPr>
            <w:tcW w:type="dxa" w:w="2835"/>
          </w:tcPr>
          <w:p>
            <w:r>
              <w:t>1.188</w:t>
              <w:br/>
              <w:t>(+/- 0.154)</w:t>
            </w:r>
          </w:p>
        </w:tc>
        <w:tc>
          <w:tcPr>
            <w:tcW w:type="dxa" w:w="2835"/>
          </w:tcPr>
          <w:p>
            <w:r>
              <w:t>1.204</w:t>
              <w:br/>
              <w:t>(+/- 0.016)</w:t>
            </w:r>
          </w:p>
        </w:tc>
        <w:tc>
          <w:tcPr>
            <w:tcW w:type="dxa" w:w="2835"/>
          </w:tcPr>
          <w:p>
            <w:r>
              <w:t>1.187</w:t>
              <w:br/>
              <w:t>(+/- 0.202)</w:t>
            </w:r>
          </w:p>
        </w:tc>
        <w:tc>
          <w:tcPr>
            <w:tcW w:type="dxa" w:w="2835"/>
          </w:tcPr>
          <w:p>
            <w:r>
              <w:t>1.196</w:t>
              <w:br/>
              <w:t>(+/- 0.159)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1.02</w:t>
              <w:br/>
              <w:t>(+/- 0.231)</w:t>
            </w:r>
          </w:p>
        </w:tc>
        <w:tc>
          <w:tcPr>
            <w:tcW w:type="dxa" w:w="2835"/>
          </w:tcPr>
          <w:p>
            <w:r>
              <w:t>0.995</w:t>
              <w:br/>
              <w:t>(+/- 0.169)</w:t>
            </w:r>
          </w:p>
        </w:tc>
        <w:tc>
          <w:tcPr>
            <w:tcW w:type="dxa" w:w="2835"/>
          </w:tcPr>
          <w:p>
            <w:r>
              <w:t>1.028</w:t>
              <w:br/>
              <w:t>(+/- 0.265)</w:t>
            </w:r>
          </w:p>
        </w:tc>
        <w:tc>
          <w:tcPr>
            <w:tcW w:type="dxa" w:w="2835"/>
          </w:tcPr>
          <w:p>
            <w:r>
              <w:t>1.013</w:t>
              <w:br/>
              <w:t>(+/- 0.216)</w:t>
            </w:r>
          </w:p>
        </w:tc>
        <w:tc>
          <w:tcPr>
            <w:tcW w:type="dxa" w:w="2835"/>
          </w:tcPr>
          <w:p>
            <w:r>
              <w:t>1.027</w:t>
              <w:br/>
              <w:t>(+/- 0.25)</w:t>
            </w:r>
          </w:p>
        </w:tc>
        <w:tc>
          <w:tcPr>
            <w:tcW w:type="dxa" w:w="2835"/>
          </w:tcPr>
          <w:p>
            <w:r>
              <w:t>1.004</w:t>
              <w:br/>
              <w:t>(+/- 0.15)</w:t>
            </w:r>
          </w:p>
        </w:tc>
        <w:tc>
          <w:tcPr>
            <w:tcW w:type="dxa" w:w="2835"/>
          </w:tcPr>
          <w:p>
            <w:r>
              <w:t>1.049</w:t>
              <w:br/>
              <w:t>(+/- 0.215)</w:t>
            </w:r>
          </w:p>
        </w:tc>
        <w:tc>
          <w:tcPr>
            <w:tcW w:type="dxa" w:w="2835"/>
          </w:tcPr>
          <w:p>
            <w:r>
              <w:t>0.992</w:t>
              <w:br/>
              <w:t>(+/- 0.153)</w:t>
            </w:r>
          </w:p>
        </w:tc>
        <w:tc>
          <w:tcPr>
            <w:tcW w:type="dxa" w:w="2835"/>
          </w:tcPr>
          <w:p>
            <w:r>
              <w:t>1.057</w:t>
              <w:br/>
              <w:t>(+/- 0.232)</w:t>
            </w:r>
          </w:p>
        </w:tc>
        <w:tc>
          <w:tcPr>
            <w:tcW w:type="dxa" w:w="2835"/>
          </w:tcPr>
          <w:p>
            <w:r>
              <w:t>1.038</w:t>
              <w:br/>
              <w:t>(+/- 0.295)</w:t>
            </w:r>
          </w:p>
        </w:tc>
        <w:tc>
          <w:tcPr>
            <w:tcW w:type="dxa" w:w="2835"/>
          </w:tcPr>
          <w:p>
            <w:r>
              <w:t>1.011</w:t>
              <w:br/>
              <w:t>(+/- 0.21)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1.017</w:t>
              <w:br/>
              <w:t>(+/- 0.237)</w:t>
            </w:r>
          </w:p>
        </w:tc>
        <w:tc>
          <w:tcPr>
            <w:tcW w:type="dxa" w:w="2835"/>
          </w:tcPr>
          <w:p>
            <w:r>
              <w:t>0.994</w:t>
              <w:br/>
              <w:t>(+/- 0.165)</w:t>
            </w:r>
          </w:p>
        </w:tc>
        <w:tc>
          <w:tcPr>
            <w:tcW w:type="dxa" w:w="2835"/>
          </w:tcPr>
          <w:p>
            <w:r>
              <w:t>1.028</w:t>
              <w:br/>
              <w:t>(+/- 0.265)</w:t>
            </w:r>
          </w:p>
        </w:tc>
        <w:tc>
          <w:tcPr>
            <w:tcW w:type="dxa" w:w="2835"/>
          </w:tcPr>
          <w:p>
            <w:r>
              <w:t>1.011</w:t>
              <w:br/>
              <w:t>(+/- 0.211)</w:t>
            </w:r>
          </w:p>
        </w:tc>
        <w:tc>
          <w:tcPr>
            <w:tcW w:type="dxa" w:w="2835"/>
          </w:tcPr>
          <w:p>
            <w:r>
              <w:t>1.018</w:t>
              <w:br/>
              <w:t>(+/- 0.232)</w:t>
            </w:r>
          </w:p>
        </w:tc>
        <w:tc>
          <w:tcPr>
            <w:tcW w:type="dxa" w:w="2835"/>
          </w:tcPr>
          <w:p>
            <w:r>
              <w:t>1.004</w:t>
              <w:br/>
              <w:t>(+/- 0.15)</w:t>
            </w:r>
          </w:p>
        </w:tc>
        <w:tc>
          <w:tcPr>
            <w:tcW w:type="dxa" w:w="2835"/>
          </w:tcPr>
          <w:p>
            <w:r>
              <w:t>1.024</w:t>
              <w:br/>
              <w:t>(+/- 0.154)</w:t>
            </w:r>
          </w:p>
        </w:tc>
        <w:tc>
          <w:tcPr>
            <w:tcW w:type="dxa" w:w="2835"/>
          </w:tcPr>
          <w:p>
            <w:r>
              <w:t>0.992</w:t>
              <w:br/>
              <w:t>(+/- 0.153)</w:t>
            </w:r>
          </w:p>
        </w:tc>
        <w:tc>
          <w:tcPr>
            <w:tcW w:type="dxa" w:w="2835"/>
          </w:tcPr>
          <w:p>
            <w:r>
              <w:t>1.057</w:t>
              <w:br/>
              <w:t>(+/- 0.232)</w:t>
            </w:r>
          </w:p>
        </w:tc>
        <w:tc>
          <w:tcPr>
            <w:tcW w:type="dxa" w:w="2835"/>
          </w:tcPr>
          <w:p>
            <w:r>
              <w:t>1.025</w:t>
              <w:br/>
              <w:t>(+/- 0.274)</w:t>
            </w:r>
          </w:p>
        </w:tc>
        <w:tc>
          <w:tcPr>
            <w:tcW w:type="dxa" w:w="2835"/>
          </w:tcPr>
          <w:p>
            <w:r>
              <w:t>1.009</w:t>
              <w:br/>
              <w:t>(+/- 0.207)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0.002</w:t>
              <w:br/>
              <w:t>(+/- 0.039)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(+/- 0.046)</w:t>
            </w:r>
          </w:p>
        </w:tc>
        <w:tc>
          <w:tcPr>
            <w:tcW w:type="dxa" w:w="2835"/>
          </w:tcPr>
          <w:p>
            <w:r>
              <w:t>0.009</w:t>
              <w:br/>
              <w:t>(+/- 0.094)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  <w:tc>
          <w:tcPr>
            <w:tcW w:type="dxa" w:w="2835"/>
          </w:tcPr>
          <w:p>
            <w:r>
              <w:t>0.002</w:t>
              <w:br/>
              <w:t>(+/- 0.05)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0.098</w:t>
              <w:br/>
              <w:t>(+/- 0.016)</w:t>
            </w:r>
          </w:p>
        </w:tc>
        <w:tc>
          <w:tcPr>
            <w:tcW w:type="dxa" w:w="2835"/>
          </w:tcPr>
          <w:p>
            <w:r>
              <w:t>0.097</w:t>
              <w:br/>
              <w:t>(+/- 0.018)</w:t>
            </w:r>
          </w:p>
        </w:tc>
        <w:tc>
          <w:tcPr>
            <w:tcW w:type="dxa" w:w="2835"/>
          </w:tcPr>
          <w:p>
            <w:r>
              <w:t>0.1</w:t>
              <w:br/>
              <w:t>(+/- 0.022)</w:t>
            </w:r>
          </w:p>
        </w:tc>
        <w:tc>
          <w:tcPr>
            <w:tcW w:type="dxa" w:w="2835"/>
          </w:tcPr>
          <w:p>
            <w:r>
              <w:t>0.097</w:t>
              <w:br/>
              <w:t>(+/- 0.018)</w:t>
            </w:r>
          </w:p>
        </w:tc>
        <w:tc>
          <w:tcPr>
            <w:tcW w:type="dxa" w:w="2835"/>
          </w:tcPr>
          <w:p>
            <w:r>
              <w:t>0.096</w:t>
              <w:br/>
              <w:t>(+/- 0.019)</w:t>
            </w:r>
          </w:p>
        </w:tc>
        <w:tc>
          <w:tcPr>
            <w:tcW w:type="dxa" w:w="2835"/>
          </w:tcPr>
          <w:p>
            <w:r>
              <w:t>0.099</w:t>
              <w:br/>
              <w:t>(+/- 0.01)</w:t>
            </w:r>
          </w:p>
        </w:tc>
        <w:tc>
          <w:tcPr>
            <w:tcW w:type="dxa" w:w="2835"/>
          </w:tcPr>
          <w:p>
            <w:r>
              <w:t>0.1</w:t>
              <w:br/>
              <w:t>(+/- 0.022)</w:t>
            </w:r>
          </w:p>
        </w:tc>
        <w:tc>
          <w:tcPr>
            <w:tcW w:type="dxa" w:w="2835"/>
          </w:tcPr>
          <w:p>
            <w:r>
              <w:t>0.099</w:t>
              <w:br/>
              <w:t>(+/- 0.013)</w:t>
            </w:r>
          </w:p>
        </w:tc>
        <w:tc>
          <w:tcPr>
            <w:tcW w:type="dxa" w:w="2835"/>
          </w:tcPr>
          <w:p>
            <w:r>
              <w:t>0.097</w:t>
              <w:br/>
              <w:t>(+/- 0.017)</w:t>
            </w:r>
          </w:p>
        </w:tc>
        <w:tc>
          <w:tcPr>
            <w:tcW w:type="dxa" w:w="2835"/>
          </w:tcPr>
          <w:p>
            <w:r>
              <w:t>0.098</w:t>
              <w:br/>
              <w:t>(+/- 0.021)</w:t>
            </w:r>
          </w:p>
        </w:tc>
        <w:tc>
          <w:tcPr>
            <w:tcW w:type="dxa" w:w="2835"/>
          </w:tcPr>
          <w:p>
            <w:r>
              <w:t>0.098</w:t>
              <w:br/>
              <w:t>(+/- 0.018)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0.99</w:t>
              <w:br/>
              <w:t>(+/- 0.083)</w:t>
            </w:r>
          </w:p>
        </w:tc>
        <w:tc>
          <w:tcPr>
            <w:tcW w:type="dxa" w:w="2835"/>
          </w:tcPr>
          <w:p>
            <w:r>
              <w:t>0.998</w:t>
              <w:br/>
              <w:t>(+/- 0.024)</w:t>
            </w:r>
          </w:p>
        </w:tc>
        <w:tc>
          <w:tcPr>
            <w:tcW w:type="dxa" w:w="2835"/>
          </w:tcPr>
          <w:p>
            <w:r>
              <w:t>0.992</w:t>
              <w:br/>
              <w:t>(+/- 0.048)</w:t>
            </w:r>
          </w:p>
        </w:tc>
        <w:tc>
          <w:tcPr>
            <w:tcW w:type="dxa" w:w="2835"/>
          </w:tcPr>
          <w:p>
            <w:r>
              <w:t>0.994</w:t>
              <w:br/>
              <w:t>(+/- 0.048)</w:t>
            </w:r>
          </w:p>
        </w:tc>
        <w:tc>
          <w:tcPr>
            <w:tcW w:type="dxa" w:w="2835"/>
          </w:tcPr>
          <w:p>
            <w:r>
              <w:t>0.982</w:t>
              <w:br/>
              <w:t>(+/- 0.107)</w:t>
            </w:r>
          </w:p>
        </w:tc>
        <w:tc>
          <w:tcPr>
            <w:tcW w:type="dxa" w:w="2835"/>
          </w:tcPr>
          <w:p>
            <w:r>
              <w:t>0.997</w:t>
              <w:br/>
              <w:t>(+/- 0.026)</w:t>
            </w:r>
          </w:p>
        </w:tc>
        <w:tc>
          <w:tcPr>
            <w:tcW w:type="dxa" w:w="2835"/>
          </w:tcPr>
          <w:p>
            <w:r>
              <w:t>0.977</w:t>
              <w:br/>
              <w:t>(+/- 0.146)</w:t>
            </w:r>
          </w:p>
        </w:tc>
        <w:tc>
          <w:tcPr>
            <w:tcW w:type="dxa" w:w="2835"/>
          </w:tcPr>
          <w:p>
            <w:r>
              <w:t>0.999</w:t>
              <w:br/>
              <w:t>(+/- 0.016)</w:t>
            </w:r>
          </w:p>
        </w:tc>
        <w:tc>
          <w:tcPr>
            <w:tcW w:type="dxa" w:w="2835"/>
          </w:tcPr>
          <w:p>
            <w:r>
              <w:t>0.962</w:t>
              <w:br/>
              <w:t>(+/- 0.174)</w:t>
            </w:r>
          </w:p>
        </w:tc>
        <w:tc>
          <w:tcPr>
            <w:tcW w:type="dxa" w:w="2835"/>
          </w:tcPr>
          <w:p>
            <w:r>
              <w:t>0.982</w:t>
              <w:br/>
              <w:t>(+/- 0.1)</w:t>
            </w:r>
          </w:p>
        </w:tc>
        <w:tc>
          <w:tcPr>
            <w:tcW w:type="dxa" w:w="2835"/>
          </w:tcPr>
          <w:p>
            <w:r>
              <w:t>0.993</w:t>
              <w:br/>
              <w:t>(+/- 0.061)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1.427</w:t>
              <w:br/>
              <w:t>(+/- 0.135)</w:t>
            </w:r>
          </w:p>
        </w:tc>
        <w:tc>
          <w:tcPr>
            <w:tcW w:type="dxa" w:w="2835"/>
          </w:tcPr>
          <w:p>
            <w:r>
              <w:t>1.418</w:t>
              <w:br/>
              <w:t>(+/- 0.185)</w:t>
            </w:r>
          </w:p>
        </w:tc>
        <w:tc>
          <w:tcPr>
            <w:tcW w:type="dxa" w:w="2835"/>
          </w:tcPr>
          <w:p>
            <w:r>
              <w:t>1.423</w:t>
              <w:br/>
              <w:t>(+/- 0.151)</w:t>
            </w:r>
          </w:p>
        </w:tc>
        <w:tc>
          <w:tcPr>
            <w:tcW w:type="dxa" w:w="2835"/>
          </w:tcPr>
          <w:p>
            <w:r>
              <w:t>1.422</w:t>
              <w:br/>
              <w:t>(+/- 0.163)</w:t>
            </w:r>
          </w:p>
        </w:tc>
        <w:tc>
          <w:tcPr>
            <w:tcW w:type="dxa" w:w="2835"/>
          </w:tcPr>
          <w:p>
            <w:r>
              <w:t>1.411</w:t>
              <w:br/>
              <w:t>(+/- 0.194)</w:t>
            </w:r>
          </w:p>
        </w:tc>
        <w:tc>
          <w:tcPr>
            <w:tcW w:type="dxa" w:w="2835"/>
          </w:tcPr>
          <w:p>
            <w:r>
              <w:t>1.429</w:t>
              <w:br/>
              <w:t>(+/- 0.136)</w:t>
            </w:r>
          </w:p>
        </w:tc>
        <w:tc>
          <w:tcPr>
            <w:tcW w:type="dxa" w:w="2835"/>
          </w:tcPr>
          <w:p>
            <w:r>
              <w:t>1.435</w:t>
              <w:br/>
              <w:t>(+/- 0.05)</w:t>
            </w:r>
          </w:p>
        </w:tc>
        <w:tc>
          <w:tcPr>
            <w:tcW w:type="dxa" w:w="2835"/>
          </w:tcPr>
          <w:p>
            <w:r>
              <w:t>1.419</w:t>
              <w:br/>
              <w:t>(+/- 0.18)</w:t>
            </w:r>
          </w:p>
        </w:tc>
        <w:tc>
          <w:tcPr>
            <w:tcW w:type="dxa" w:w="2835"/>
          </w:tcPr>
          <w:p>
            <w:r>
              <w:t>1.428</w:t>
              <w:br/>
              <w:t>(+/- 0.063)</w:t>
            </w:r>
          </w:p>
        </w:tc>
        <w:tc>
          <w:tcPr>
            <w:tcW w:type="dxa" w:w="2835"/>
          </w:tcPr>
          <w:p>
            <w:r>
              <w:t>1.399</w:t>
              <w:br/>
              <w:t>(+/- 0.228)</w:t>
            </w:r>
          </w:p>
        </w:tc>
        <w:tc>
          <w:tcPr>
            <w:tcW w:type="dxa" w:w="2835"/>
          </w:tcPr>
          <w:p>
            <w:r>
              <w:t>1.421</w:t>
              <w:br/>
              <w:t>(+/- 0.166)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(+/- 0.053)</w:t>
            </w:r>
          </w:p>
        </w:tc>
        <w:tc>
          <w:tcPr>
            <w:tcW w:type="dxa" w:w="2835"/>
          </w:tcPr>
          <w:p>
            <w:r>
              <w:t>0.0</w:t>
              <w:br/>
              <w:t>(+/- 0.004)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  <w:tc>
          <w:tcPr>
            <w:tcW w:type="dxa" w:w="2835"/>
          </w:tcPr>
          <w:p>
            <w:r>
              <w:t>0.0</w:t>
              <w:br/>
              <w:t>(+/- 0.006)</w:t>
            </w:r>
          </w:p>
        </w:tc>
        <w:tc>
          <w:tcPr>
            <w:tcW w:type="dxa" w:w="2835"/>
          </w:tcPr>
          <w:p>
            <w:r>
              <w:t>0.002</w:t>
              <w:br/>
              <w:t>(+/- 0.016)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(+/- 0.031)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(+/- 0.009)</w:t>
            </w:r>
          </w:p>
        </w:tc>
        <w:tc>
          <w:tcPr>
            <w:tcW w:type="dxa" w:w="2835"/>
          </w:tcPr>
          <w:p>
            <w:r>
              <w:t>0.001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(+/- 0.004)</w:t>
            </w:r>
          </w:p>
        </w:tc>
        <w:tc>
          <w:tcPr>
            <w:tcW w:type="dxa" w:w="2835"/>
          </w:tcPr>
          <w:p>
            <w:r>
              <w:t>0.0</w:t>
              <w:br/>
              <w:t>(+/- 0.005)</w:t>
            </w:r>
          </w:p>
        </w:tc>
        <w:tc>
          <w:tcPr>
            <w:tcW w:type="dxa" w:w="2835"/>
          </w:tcPr>
          <w:p>
            <w:r>
              <w:t>0.0</w:t>
              <w:br/>
              <w:t>(+/- 0.004)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(+/- 0.003)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4.798</w:t>
              <w:br/>
              <w:t>(+/- 0.521)</w:t>
            </w:r>
          </w:p>
        </w:tc>
        <w:tc>
          <w:tcPr>
            <w:tcW w:type="dxa" w:w="2835"/>
          </w:tcPr>
          <w:p>
            <w:r>
              <w:t>4.747</w:t>
              <w:br/>
              <w:t>(+/- 0.548)</w:t>
            </w:r>
          </w:p>
        </w:tc>
        <w:tc>
          <w:tcPr>
            <w:tcW w:type="dxa" w:w="2835"/>
          </w:tcPr>
          <w:p>
            <w:r>
              <w:t>4.797</w:t>
              <w:br/>
              <w:t>(+/- 0.44)</w:t>
            </w:r>
          </w:p>
        </w:tc>
        <w:tc>
          <w:tcPr>
            <w:tcW w:type="dxa" w:w="2835"/>
          </w:tcPr>
          <w:p>
            <w:r>
              <w:t>4.793</w:t>
              <w:br/>
              <w:t>(+/- 0.502)</w:t>
            </w:r>
          </w:p>
        </w:tc>
        <w:tc>
          <w:tcPr>
            <w:tcW w:type="dxa" w:w="2835"/>
          </w:tcPr>
          <w:p>
            <w:r>
              <w:t>4.785</w:t>
              <w:br/>
              <w:t>(+/- 0.685)</w:t>
            </w:r>
          </w:p>
        </w:tc>
        <w:tc>
          <w:tcPr>
            <w:tcW w:type="dxa" w:w="2835"/>
          </w:tcPr>
          <w:p>
            <w:r>
              <w:t>4.8</w:t>
              <w:br/>
              <w:t>(+/- 0.369)</w:t>
            </w:r>
          </w:p>
        </w:tc>
        <w:tc>
          <w:tcPr>
            <w:tcW w:type="dxa" w:w="2835"/>
          </w:tcPr>
          <w:p>
            <w:r>
              <w:t>4.86</w:t>
              <w:br/>
              <w:t>(+/- 0.47)</w:t>
            </w:r>
          </w:p>
        </w:tc>
        <w:tc>
          <w:tcPr>
            <w:tcW w:type="dxa" w:w="2835"/>
          </w:tcPr>
          <w:p>
            <w:r>
              <w:t>4.768</w:t>
              <w:br/>
              <w:t>(+/- 0.478)</w:t>
            </w:r>
          </w:p>
        </w:tc>
        <w:tc>
          <w:tcPr>
            <w:tcW w:type="dxa" w:w="2835"/>
          </w:tcPr>
          <w:p>
            <w:r>
              <w:t>4.888</w:t>
              <w:br/>
              <w:t>(+/- 0.514)</w:t>
            </w:r>
          </w:p>
        </w:tc>
        <w:tc>
          <w:tcPr>
            <w:tcW w:type="dxa" w:w="2835"/>
          </w:tcPr>
          <w:p>
            <w:r>
              <w:t>4.8</w:t>
              <w:br/>
              <w:t>(+/- 0.714)</w:t>
            </w:r>
          </w:p>
        </w:tc>
        <w:tc>
          <w:tcPr>
            <w:tcW w:type="dxa" w:w="2835"/>
          </w:tcPr>
          <w:p>
            <w:r>
              <w:t>4.782</w:t>
              <w:br/>
              <w:t>(+/- 0.521)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257.042</w:t>
              <w:br/>
              <w:t>(+/- 254.262)</w:t>
            </w:r>
          </w:p>
        </w:tc>
        <w:tc>
          <w:tcPr>
            <w:tcW w:type="dxa" w:w="2835"/>
          </w:tcPr>
          <w:p>
            <w:r>
              <w:t>246.384</w:t>
              <w:br/>
              <w:t>(+/- 217.91)</w:t>
            </w:r>
          </w:p>
        </w:tc>
        <w:tc>
          <w:tcPr>
            <w:tcW w:type="dxa" w:w="2835"/>
          </w:tcPr>
          <w:p>
            <w:r>
              <w:t>283.953</w:t>
              <w:br/>
              <w:t>(+/- 332.046)</w:t>
            </w:r>
          </w:p>
        </w:tc>
        <w:tc>
          <w:tcPr>
            <w:tcW w:type="dxa" w:w="2835"/>
          </w:tcPr>
          <w:p>
            <w:r>
              <w:t>270.831</w:t>
              <w:br/>
              <w:t>(+/- 319.268)</w:t>
            </w:r>
          </w:p>
        </w:tc>
        <w:tc>
          <w:tcPr>
            <w:tcW w:type="dxa" w:w="2835"/>
          </w:tcPr>
          <w:p>
            <w:r>
              <w:t>261.106</w:t>
              <w:br/>
              <w:t>(+/- 259.627)</w:t>
            </w:r>
          </w:p>
        </w:tc>
        <w:tc>
          <w:tcPr>
            <w:tcW w:type="dxa" w:w="2835"/>
          </w:tcPr>
          <w:p>
            <w:r>
              <w:t>253.608</w:t>
              <w:br/>
              <w:t>(+/- 224.238)</w:t>
            </w:r>
          </w:p>
        </w:tc>
        <w:tc>
          <w:tcPr>
            <w:tcW w:type="dxa" w:w="2835"/>
          </w:tcPr>
          <w:p>
            <w:r>
              <w:t>230.907</w:t>
              <w:br/>
              <w:t>(+/- 18.727)</w:t>
            </w:r>
          </w:p>
        </w:tc>
        <w:tc>
          <w:tcPr>
            <w:tcW w:type="dxa" w:w="2835"/>
          </w:tcPr>
          <w:p>
            <w:r>
              <w:t>243.534</w:t>
              <w:br/>
              <w:t>(+/- 194.056)</w:t>
            </w:r>
          </w:p>
        </w:tc>
        <w:tc>
          <w:tcPr>
            <w:tcW w:type="dxa" w:w="2835"/>
          </w:tcPr>
          <w:p>
            <w:r>
              <w:t>242.697</w:t>
              <w:br/>
              <w:t>(+/- 118.401)</w:t>
            </w:r>
          </w:p>
        </w:tc>
        <w:tc>
          <w:tcPr>
            <w:tcW w:type="dxa" w:w="2835"/>
          </w:tcPr>
          <w:p>
            <w:r>
              <w:t>317.413</w:t>
              <w:br/>
              <w:t>(+/- 478.95)</w:t>
            </w:r>
          </w:p>
        </w:tc>
        <w:tc>
          <w:tcPr>
            <w:tcW w:type="dxa" w:w="2835"/>
          </w:tcPr>
          <w:p>
            <w:r>
              <w:t>260.015</w:t>
              <w:br/>
              <w:t>(+/- 270.286)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0.002</w:t>
              <w:br/>
              <w:t>(+/- 0.027)</w:t>
            </w:r>
          </w:p>
        </w:tc>
        <w:tc>
          <w:tcPr>
            <w:tcW w:type="dxa" w:w="2835"/>
          </w:tcPr>
          <w:p>
            <w:r>
              <w:t>0.0</w:t>
              <w:br/>
              <w:t>(+/- 0.004)</w:t>
            </w:r>
          </w:p>
        </w:tc>
        <w:tc>
          <w:tcPr>
            <w:tcW w:type="dxa" w:w="2835"/>
          </w:tcPr>
          <w:p>
            <w:r>
              <w:t>0.004</w:t>
              <w:br/>
              <w:t>(+/- 0.049)</w:t>
            </w:r>
          </w:p>
        </w:tc>
        <w:tc>
          <w:tcPr>
            <w:tcW w:type="dxa" w:w="2835"/>
          </w:tcPr>
          <w:p>
            <w:r>
              <w:t>0.007</w:t>
              <w:br/>
              <w:t>(+/- 0.104)</w:t>
            </w:r>
          </w:p>
        </w:tc>
        <w:tc>
          <w:tcPr>
            <w:tcW w:type="dxa" w:w="2835"/>
          </w:tcPr>
          <w:p>
            <w:r>
              <w:t>0.013</w:t>
              <w:br/>
              <w:t>(+/- 0.099)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0.024</w:t>
              <w:br/>
              <w:t>(+/- 0.154)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(+/- 0.052)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